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144C707">
      <w:pPr>
        <w:jc w:val="center"/>
        <w:rPr>
          <w:smallCaps/>
        </w:rPr>
      </w:pPr>
      <w:bookmarkStart w:id="0" w:name="_top"/>
      <w:r>
        <w:rPr>
          <w:smallCaps/>
        </w:rPr>
        <w:t>ГОСУДАРСТВЕННОЕ БЮДЖЕТНОЕ ПРОФЕССИОНАЛЬНОЕ ОБРАЗОВАТЕЛЬНОЕ УЧРЕЖДЕНИЕ РЕСПУБЛИКИ ХАКАСИЯ</w:t>
      </w:r>
      <w:bookmarkEnd w:id="0"/>
    </w:p>
    <w:p w14:paraId="4C93E2BD">
      <w:pPr>
        <w:jc w:val="center"/>
        <w:rPr>
          <w:smallCaps/>
        </w:rPr>
      </w:pPr>
      <w:r>
        <w:rPr>
          <w:smallCaps/>
        </w:rPr>
        <w:t>«ХАКАССКИЙ ПОЛИТЕХНИЧЕСКИЙ КОЛЛЕДЖ»</w:t>
      </w:r>
    </w:p>
    <w:p w14:paraId="7AAE8339">
      <w:pPr>
        <w:jc w:val="center"/>
      </w:pPr>
    </w:p>
    <w:p w14:paraId="26BB4ACE">
      <w:pPr>
        <w:jc w:val="center"/>
      </w:pPr>
      <w:r>
        <w:t>Специальность 09.02.07</w:t>
      </w:r>
    </w:p>
    <w:p w14:paraId="55941760">
      <w:pPr>
        <w:jc w:val="center"/>
      </w:pPr>
      <w:r>
        <w:t>«Информационные системы и программирование»</w:t>
      </w:r>
    </w:p>
    <w:p w14:paraId="114236B0">
      <w:pPr>
        <w:jc w:val="center"/>
      </w:pPr>
      <w:r>
        <w:t>Квалификация «Технический писатель»</w:t>
      </w:r>
    </w:p>
    <w:p w14:paraId="27B79602">
      <w:pPr>
        <w:jc w:val="center"/>
      </w:pPr>
    </w:p>
    <w:p w14:paraId="50DF49BF">
      <w:pPr>
        <w:jc w:val="center"/>
      </w:pPr>
    </w:p>
    <w:p w14:paraId="02816FA4">
      <w:pPr>
        <w:jc w:val="center"/>
      </w:pPr>
    </w:p>
    <w:p w14:paraId="4743CDDB">
      <w:pPr>
        <w:jc w:val="center"/>
      </w:pPr>
    </w:p>
    <w:p w14:paraId="741F3A08">
      <w:pPr>
        <w:jc w:val="center"/>
      </w:pPr>
    </w:p>
    <w:p w14:paraId="2B89641D">
      <w:pPr>
        <w:jc w:val="center"/>
      </w:pPr>
    </w:p>
    <w:p w14:paraId="3C6895FB">
      <w:pPr>
        <w:jc w:val="center"/>
      </w:pPr>
    </w:p>
    <w:p w14:paraId="2F297476">
      <w:pPr>
        <w:jc w:val="center"/>
      </w:pPr>
    </w:p>
    <w:p w14:paraId="4CE11EEA">
      <w:pPr>
        <w:jc w:val="center"/>
      </w:pPr>
    </w:p>
    <w:p w14:paraId="144C01B8">
      <w:pPr>
        <w:jc w:val="center"/>
      </w:pPr>
    </w:p>
    <w:p w14:paraId="581386C0">
      <w:pPr>
        <w:jc w:val="center"/>
      </w:pPr>
    </w:p>
    <w:p w14:paraId="5172FB5D">
      <w:pPr>
        <w:jc w:val="center"/>
      </w:pPr>
    </w:p>
    <w:p w14:paraId="78055245"/>
    <w:p w14:paraId="696DB5C8">
      <w:pPr>
        <w:jc w:val="center"/>
      </w:pPr>
    </w:p>
    <w:p w14:paraId="287DC3DF">
      <w:pPr>
        <w:jc w:val="center"/>
      </w:pPr>
    </w:p>
    <w:p w14:paraId="77B816E3">
      <w:pPr>
        <w:jc w:val="center"/>
        <w:rPr>
          <w:rFonts w:hint="default"/>
          <w:sz w:val="40"/>
          <w:szCs w:val="40"/>
          <w:lang w:val="ru-RU"/>
        </w:rPr>
      </w:pPr>
      <w:r>
        <w:rPr>
          <w:sz w:val="40"/>
          <w:szCs w:val="40"/>
        </w:rPr>
        <w:t>Т</w:t>
      </w:r>
      <w:r>
        <w:rPr>
          <w:caps/>
          <w:sz w:val="40"/>
          <w:szCs w:val="40"/>
        </w:rPr>
        <w:t>ехническо</w:t>
      </w:r>
      <w:r>
        <w:rPr>
          <w:caps/>
          <w:sz w:val="40"/>
          <w:szCs w:val="40"/>
          <w:lang w:val="ru-RU"/>
        </w:rPr>
        <w:t>е</w:t>
      </w:r>
      <w:r>
        <w:rPr>
          <w:rFonts w:hint="default"/>
          <w:caps/>
          <w:sz w:val="40"/>
          <w:szCs w:val="40"/>
          <w:lang w:val="ru-RU"/>
        </w:rPr>
        <w:t xml:space="preserve"> </w:t>
      </w:r>
      <w:r>
        <w:rPr>
          <w:caps/>
          <w:sz w:val="40"/>
          <w:szCs w:val="40"/>
        </w:rPr>
        <w:t>задани</w:t>
      </w:r>
      <w:r>
        <w:rPr>
          <w:caps/>
          <w:sz w:val="40"/>
          <w:szCs w:val="40"/>
          <w:lang w:val="ru-RU"/>
        </w:rPr>
        <w:t>е</w:t>
      </w:r>
    </w:p>
    <w:p w14:paraId="0D0FD518"/>
    <w:p w14:paraId="6FA89A50">
      <w:pPr>
        <w:jc w:val="both"/>
      </w:pPr>
    </w:p>
    <w:p w14:paraId="0ACB043E">
      <w:pPr>
        <w:jc w:val="both"/>
      </w:pPr>
    </w:p>
    <w:p w14:paraId="6ED839AD">
      <w:pPr>
        <w:jc w:val="both"/>
      </w:pPr>
    </w:p>
    <w:p w14:paraId="6AE91D17">
      <w:pPr>
        <w:jc w:val="both"/>
      </w:pPr>
    </w:p>
    <w:p w14:paraId="7519E77E">
      <w:pPr>
        <w:jc w:val="both"/>
      </w:pPr>
    </w:p>
    <w:p w14:paraId="603152EE">
      <w:pPr>
        <w:jc w:val="both"/>
      </w:pPr>
    </w:p>
    <w:p w14:paraId="7ED4DE99">
      <w:pPr>
        <w:jc w:val="both"/>
      </w:pPr>
    </w:p>
    <w:p w14:paraId="3345EA89">
      <w:pPr>
        <w:jc w:val="both"/>
      </w:pPr>
    </w:p>
    <w:p w14:paraId="7797DC83">
      <w:pPr>
        <w:jc w:val="both"/>
      </w:pPr>
    </w:p>
    <w:p w14:paraId="361EB0BB">
      <w:pPr>
        <w:jc w:val="both"/>
      </w:pPr>
    </w:p>
    <w:p w14:paraId="5F903C63">
      <w:pPr>
        <w:jc w:val="both"/>
      </w:pPr>
    </w:p>
    <w:p w14:paraId="1BB0A17D">
      <w:pPr>
        <w:ind w:left="6946"/>
        <w:jc w:val="both"/>
      </w:pPr>
    </w:p>
    <w:tbl>
      <w:tblPr>
        <w:tblStyle w:val="12"/>
        <w:tblW w:w="9354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099"/>
        <w:gridCol w:w="1471"/>
        <w:gridCol w:w="169"/>
        <w:gridCol w:w="1702"/>
        <w:gridCol w:w="170"/>
        <w:gridCol w:w="790"/>
        <w:gridCol w:w="169"/>
        <w:gridCol w:w="745"/>
        <w:gridCol w:w="167"/>
        <w:gridCol w:w="1872"/>
      </w:tblGrid>
      <w:tr w14:paraId="661B7F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9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39EF46">
            <w:pPr>
              <w:pStyle w:val="203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Студентка группы</w:t>
            </w:r>
          </w:p>
        </w:tc>
        <w:tc>
          <w:tcPr>
            <w:tcW w:w="1471" w:type="dxa"/>
            <w:tcBorders>
              <w:bottom w:val="single" w:color="000000" w:sz="4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6F8651">
            <w:pPr>
              <w:pStyle w:val="203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ИС(ТП)-31</w:t>
            </w:r>
          </w:p>
        </w:tc>
        <w:tc>
          <w:tcPr>
            <w:tcW w:w="16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8CC9E0">
            <w:pPr>
              <w:pStyle w:val="203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2662" w:type="dxa"/>
            <w:gridSpan w:val="3"/>
            <w:tcBorders>
              <w:bottom w:val="single" w:color="000000" w:sz="4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83BC9A">
            <w:pPr>
              <w:pStyle w:val="203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6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00E90D">
            <w:pPr>
              <w:pStyle w:val="203"/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2784" w:type="dxa"/>
            <w:gridSpan w:val="3"/>
            <w:tcBorders>
              <w:bottom w:val="single" w:color="000000" w:sz="4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C481C1">
            <w:pPr>
              <w:pStyle w:val="203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Оюн Д. С-М.</w:t>
            </w:r>
          </w:p>
        </w:tc>
      </w:tr>
      <w:tr w14:paraId="5E3B5E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9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F0C607">
            <w:pPr>
              <w:pStyle w:val="203"/>
              <w:rPr>
                <w:rFonts w:ascii="Times New Roman" w:hAnsi="Times New Roman" w:eastAsia="Times New Roman" w:cs="Times New Roman"/>
                <w:i/>
              </w:rPr>
            </w:pPr>
          </w:p>
        </w:tc>
        <w:tc>
          <w:tcPr>
            <w:tcW w:w="147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048688">
            <w:pPr>
              <w:pStyle w:val="203"/>
              <w:rPr>
                <w:rFonts w:ascii="Times New Roman" w:hAnsi="Times New Roman" w:eastAsia="Times New Roman" w:cs="Times New Roman"/>
                <w:i/>
              </w:rPr>
            </w:pPr>
          </w:p>
        </w:tc>
        <w:tc>
          <w:tcPr>
            <w:tcW w:w="16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2B4F3C">
            <w:pPr>
              <w:pStyle w:val="203"/>
              <w:rPr>
                <w:rFonts w:ascii="Times New Roman" w:hAnsi="Times New Roman" w:eastAsia="Times New Roman" w:cs="Times New Roman"/>
                <w:i/>
              </w:rPr>
            </w:pPr>
          </w:p>
        </w:tc>
        <w:tc>
          <w:tcPr>
            <w:tcW w:w="2662" w:type="dxa"/>
            <w:gridSpan w:val="3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BF7802">
            <w:pPr>
              <w:pStyle w:val="203"/>
              <w:jc w:val="center"/>
            </w:pPr>
            <w:r>
              <w:rPr>
                <w:rFonts w:ascii="Times New Roman" w:hAnsi="Times New Roman" w:eastAsia="Times New Roman" w:cs="Times New Roman"/>
                <w:i/>
                <w:vertAlign w:val="superscript"/>
              </w:rPr>
              <w:t>подпись</w:t>
            </w:r>
          </w:p>
        </w:tc>
        <w:tc>
          <w:tcPr>
            <w:tcW w:w="16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EE5555">
            <w:pPr>
              <w:pStyle w:val="203"/>
              <w:jc w:val="center"/>
              <w:rPr>
                <w:rFonts w:ascii="Times New Roman" w:hAnsi="Times New Roman" w:eastAsia="Times New Roman" w:cs="Times New Roman"/>
                <w:i/>
              </w:rPr>
            </w:pPr>
          </w:p>
        </w:tc>
        <w:tc>
          <w:tcPr>
            <w:tcW w:w="2784" w:type="dxa"/>
            <w:gridSpan w:val="3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D9414B">
            <w:pPr>
              <w:pStyle w:val="203"/>
              <w:jc w:val="center"/>
            </w:pPr>
            <w:r>
              <w:rPr>
                <w:rFonts w:ascii="Times New Roman" w:hAnsi="Times New Roman" w:eastAsia="Times New Roman" w:cs="Times New Roman"/>
                <w:i/>
                <w:vertAlign w:val="superscript"/>
              </w:rPr>
              <w:t>Фамилия, И.О.</w:t>
            </w:r>
          </w:p>
        </w:tc>
      </w:tr>
      <w:tr w14:paraId="19393E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9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D8CF29">
            <w:pPr>
              <w:pStyle w:val="203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Руководитель </w:t>
            </w:r>
          </w:p>
        </w:tc>
        <w:tc>
          <w:tcPr>
            <w:tcW w:w="1471" w:type="dxa"/>
            <w:tcBorders>
              <w:bottom w:val="single" w:color="000000" w:sz="4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207FA200">
            <w:pPr>
              <w:pStyle w:val="203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6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28D2AAE6">
            <w:pPr>
              <w:pStyle w:val="203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702" w:type="dxa"/>
            <w:tcBorders>
              <w:bottom w:val="single" w:color="000000" w:sz="4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0D237B0B">
            <w:pPr>
              <w:pStyle w:val="203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7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284237AE">
            <w:pPr>
              <w:pStyle w:val="203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704" w:type="dxa"/>
            <w:gridSpan w:val="3"/>
            <w:tcBorders>
              <w:bottom w:val="single" w:color="000000" w:sz="4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5FFEF821">
            <w:pPr>
              <w:pStyle w:val="203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6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0EE50DE4">
            <w:pPr>
              <w:pStyle w:val="203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872" w:type="dxa"/>
            <w:tcBorders>
              <w:bottom w:val="single" w:color="000000" w:sz="4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1EE45DF4">
            <w:pPr>
              <w:pStyle w:val="203"/>
              <w:rPr>
                <w:rFonts w:hint="default" w:ascii="Times New Roman" w:hAnsi="Times New Roman" w:eastAsia="Times New Roman" w:cs="Times New Roman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lang w:val="ru-RU"/>
              </w:rPr>
              <w:t>Черкашин Д.С.</w:t>
            </w:r>
          </w:p>
        </w:tc>
      </w:tr>
      <w:tr w14:paraId="4282B4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9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E7956B">
            <w:pPr>
              <w:pStyle w:val="203"/>
              <w:rPr>
                <w:rFonts w:ascii="Times New Roman" w:hAnsi="Times New Roman" w:eastAsia="Times New Roman" w:cs="Times New Roman"/>
                <w:i/>
              </w:rPr>
            </w:pPr>
          </w:p>
        </w:tc>
        <w:tc>
          <w:tcPr>
            <w:tcW w:w="147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1A8D3E">
            <w:pPr>
              <w:pStyle w:val="203"/>
              <w:jc w:val="center"/>
            </w:pPr>
            <w:r>
              <w:rPr>
                <w:rFonts w:ascii="Times New Roman" w:hAnsi="Times New Roman" w:eastAsia="Times New Roman" w:cs="Times New Roman"/>
                <w:i/>
                <w:vertAlign w:val="superscript"/>
              </w:rPr>
              <w:t>оценка</w:t>
            </w:r>
          </w:p>
        </w:tc>
        <w:tc>
          <w:tcPr>
            <w:tcW w:w="16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65D7FA">
            <w:pPr>
              <w:pStyle w:val="203"/>
              <w:jc w:val="center"/>
              <w:rPr>
                <w:rFonts w:ascii="Times New Roman" w:hAnsi="Times New Roman" w:eastAsia="Times New Roman" w:cs="Times New Roman"/>
                <w:i/>
              </w:rPr>
            </w:pPr>
          </w:p>
        </w:tc>
        <w:tc>
          <w:tcPr>
            <w:tcW w:w="170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BE2E55">
            <w:pPr>
              <w:pStyle w:val="203"/>
              <w:jc w:val="center"/>
            </w:pPr>
            <w:r>
              <w:rPr>
                <w:rFonts w:ascii="Times New Roman" w:hAnsi="Times New Roman" w:eastAsia="Times New Roman" w:cs="Times New Roman"/>
                <w:i/>
                <w:vertAlign w:val="superscript"/>
              </w:rPr>
              <w:t>дата</w:t>
            </w:r>
          </w:p>
        </w:tc>
        <w:tc>
          <w:tcPr>
            <w:tcW w:w="17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D3EF04">
            <w:pPr>
              <w:pStyle w:val="203"/>
              <w:jc w:val="center"/>
              <w:rPr>
                <w:rFonts w:ascii="Times New Roman" w:hAnsi="Times New Roman" w:eastAsia="Times New Roman" w:cs="Times New Roman"/>
                <w:i/>
              </w:rPr>
            </w:pPr>
          </w:p>
        </w:tc>
        <w:tc>
          <w:tcPr>
            <w:tcW w:w="1704" w:type="dxa"/>
            <w:gridSpan w:val="3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8FA9E4">
            <w:pPr>
              <w:pStyle w:val="203"/>
              <w:jc w:val="center"/>
            </w:pPr>
            <w:r>
              <w:rPr>
                <w:rFonts w:ascii="Times New Roman" w:hAnsi="Times New Roman" w:eastAsia="Times New Roman" w:cs="Times New Roman"/>
                <w:i/>
                <w:vertAlign w:val="superscript"/>
              </w:rPr>
              <w:t>подпись</w:t>
            </w:r>
          </w:p>
        </w:tc>
        <w:tc>
          <w:tcPr>
            <w:tcW w:w="16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E82FFF">
            <w:pPr>
              <w:pStyle w:val="203"/>
              <w:jc w:val="center"/>
              <w:rPr>
                <w:rFonts w:ascii="Times New Roman" w:hAnsi="Times New Roman" w:eastAsia="Times New Roman" w:cs="Times New Roman"/>
                <w:i/>
              </w:rPr>
            </w:pPr>
          </w:p>
        </w:tc>
        <w:tc>
          <w:tcPr>
            <w:tcW w:w="187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BA09F9">
            <w:pPr>
              <w:pStyle w:val="203"/>
              <w:jc w:val="center"/>
            </w:pPr>
            <w:r>
              <w:rPr>
                <w:rFonts w:ascii="Times New Roman" w:hAnsi="Times New Roman" w:eastAsia="Times New Roman" w:cs="Times New Roman"/>
                <w:i/>
                <w:vertAlign w:val="superscript"/>
              </w:rPr>
              <w:t>Фамилия, И.О.</w:t>
            </w:r>
          </w:p>
        </w:tc>
      </w:tr>
    </w:tbl>
    <w:p w14:paraId="3DB27FB6">
      <w:pPr>
        <w:jc w:val="center"/>
      </w:pPr>
    </w:p>
    <w:p w14:paraId="12BA4A79">
      <w:pPr>
        <w:jc w:val="center"/>
      </w:pPr>
    </w:p>
    <w:p w14:paraId="5F5C0DEB">
      <w:pPr>
        <w:jc w:val="both"/>
      </w:pPr>
    </w:p>
    <w:p w14:paraId="0046AC0B">
      <w:pPr>
        <w:jc w:val="center"/>
      </w:pPr>
    </w:p>
    <w:p w14:paraId="5A4CB021">
      <w:pPr>
        <w:jc w:val="both"/>
      </w:pPr>
    </w:p>
    <w:p w14:paraId="14D1CB44">
      <w:pPr>
        <w:jc w:val="both"/>
      </w:pPr>
    </w:p>
    <w:p w14:paraId="61CDD3C0">
      <w:pPr>
        <w:jc w:val="both"/>
      </w:pPr>
    </w:p>
    <w:p w14:paraId="77A3FE51">
      <w:pPr>
        <w:jc w:val="center"/>
      </w:pPr>
    </w:p>
    <w:p w14:paraId="1C46E97A">
      <w:pPr>
        <w:jc w:val="both"/>
      </w:pPr>
    </w:p>
    <w:p w14:paraId="20097755">
      <w:pPr>
        <w:pStyle w:val="34"/>
        <w:jc w:val="center"/>
        <w:sectPr>
          <w:footerReference r:id="rId3" w:type="default"/>
          <w:pgSz w:w="11906" w:h="16838" w:orient="landscape"/>
          <w:pgMar w:top="851" w:right="567" w:bottom="1418" w:left="1418" w:header="567" w:footer="567" w:gutter="0"/>
          <w:cols w:space="708" w:num="1"/>
          <w:titlePg/>
        </w:sectPr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2879725</wp:posOffset>
                </wp:positionH>
                <wp:positionV relativeFrom="paragraph">
                  <wp:posOffset>632460</wp:posOffset>
                </wp:positionV>
                <wp:extent cx="464820" cy="228600"/>
                <wp:effectExtent l="12700" t="12700" r="12700" b="12700"/>
                <wp:wrapNone/>
                <wp:docPr id="2" name="Овал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64844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3C5B7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Овал 11" o:spid="_x0000_s1026" o:spt="3" type="#_x0000_t3" style="position:absolute;left:0pt;margin-left:226.75pt;margin-top:49.8pt;height:18pt;width:36.6pt;z-index:251661312;v-text-anchor:middle;mso-width-relative:page;mso-height-relative:page;" fillcolor="#FFFFFF [3212]" filled="t" stroked="t" coordsize="21600,21600" o:gfxdata="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BB8YUT2AAAAAoBAAAPAAAAAAAAAAEAIAAAACIAAABkcnMv&#10;ZG93bnJldi54bWxQSwECFAAUAAAACACHTuJAm6T193UCAAD7BAAADgAAAAAAAAABACAAAAAnAQAA&#10;ZHJzL2Uyb0RvYy54bWxQSwUGAAAAAAYABgBZAQAADgYAAAAA&#10;">
                <v:fill on="t" focussize="0,0"/>
                <v:stroke weight="2pt" color="#FFFFFF [3212]" joinstyle="round"/>
                <v:imagedata o:title=""/>
                <o:lock v:ext="edit" aspectratio="f"/>
                <v:textbox>
                  <w:txbxContent>
                    <w:p w14:paraId="2D3C5B7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0" cy="0"/>
                <wp:effectExtent l="0" t="0" r="0" b="0"/>
                <wp:wrapNone/>
                <wp:docPr id="3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0" cy="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1F1F5F32"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Овал 2" o:spid="_x0000_s1026" o:spt="3" type="#_x0000_t3" style="position:absolute;left:0pt;margin-left:0pt;margin-top:0pt;height:0pt;width:0pt;z-index:251660288;mso-width-relative:page;mso-height-relative:page;" fillcolor="#FFFFFF" filled="t" stroked="t" coordsize="21600,21600" o:gfxdata="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PbMch/RAAAA/wAAAA8AAAAAAAAAAQAgAAAAIgAAAGRycy9kb3ducmV2LnhtbFBLAQIU&#10;ABQAAAAIAIdO4kDP7jEU+gEAACcEAAAOAAAAAAAAAAEAIAAAACABAABkcnMvZTJvRG9jLnhtbFBL&#10;BQYAAAAABgAGAFkBAACMBQAAAAA=&#10;">
                <v:fill on="t" focussize="0,0"/>
                <v:stroke color="#FFFFFF" joinstyle="round"/>
                <v:imagedata o:title=""/>
                <o:lock v:ext="edit" aspectratio="f"/>
                <v:textbox>
                  <w:txbxContent>
                    <w:p w14:paraId="1F1F5F32"/>
                  </w:txbxContent>
                </v:textbox>
              </v:shape>
            </w:pict>
          </mc:Fallback>
        </mc:AlternateContent>
      </w:r>
      <w:r>
        <w:t>Абакан, 202</w:t>
      </w:r>
      <w:r>
        <w:rPr>
          <w:rFonts w:hint="default"/>
          <w:lang w:val="ru-RU"/>
        </w:rPr>
        <w:t xml:space="preserve">5 </w:t>
      </w:r>
      <w:r>
        <w:t>г.</w:t>
      </w:r>
    </w:p>
    <w:p w14:paraId="59E444CC">
      <w:pPr>
        <w:pStyle w:val="193"/>
        <w:spacing w:before="238" w:after="238"/>
      </w:pPr>
      <w:bookmarkStart w:id="1" w:name="_Toc31242"/>
      <w:r>
        <w:t>Содержание</w:t>
      </w:r>
      <w:bookmarkEnd w:id="1"/>
    </w:p>
    <w:p w14:paraId="795C87A7">
      <w:pPr>
        <w:pStyle w:val="26"/>
        <w:tabs>
          <w:tab w:val="right" w:leader="dot" w:pos="9921"/>
        </w:tabs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TOC \o "1-3" \h \t "Heading 1,1,Heading 2,2,Heading 3,3" </w:instrText>
      </w:r>
      <w:r>
        <w:rPr>
          <w:sz w:val="28"/>
          <w:szCs w:val="28"/>
        </w:rPr>
        <w:fldChar w:fldCharType="separate"/>
      </w:r>
      <w:r>
        <w:rPr>
          <w:szCs w:val="28"/>
        </w:rPr>
        <w:fldChar w:fldCharType="begin"/>
      </w:r>
      <w:r>
        <w:rPr>
          <w:szCs w:val="28"/>
        </w:rPr>
        <w:instrText xml:space="preserve"> HYPERLINK \l _Toc31242 </w:instrText>
      </w:r>
      <w:r>
        <w:rPr>
          <w:szCs w:val="28"/>
        </w:rPr>
        <w:fldChar w:fldCharType="separate"/>
      </w:r>
      <w:r>
        <w:t>Содержание</w:t>
      </w:r>
      <w:r>
        <w:tab/>
      </w:r>
      <w:r>
        <w:fldChar w:fldCharType="begin"/>
      </w:r>
      <w:r>
        <w:instrText xml:space="preserve"> PAGEREF _Toc31242 \h </w:instrText>
      </w:r>
      <w:r>
        <w:fldChar w:fldCharType="separate"/>
      </w:r>
      <w:r>
        <w:t>2</w:t>
      </w:r>
      <w:r>
        <w:fldChar w:fldCharType="end"/>
      </w:r>
      <w:r>
        <w:rPr>
          <w:szCs w:val="28"/>
        </w:rPr>
        <w:fldChar w:fldCharType="end"/>
      </w:r>
    </w:p>
    <w:p w14:paraId="196349F9">
      <w:pPr>
        <w:pStyle w:val="26"/>
        <w:tabs>
          <w:tab w:val="right" w:leader="dot" w:pos="9921"/>
        </w:tabs>
      </w:pPr>
      <w:r>
        <w:rPr>
          <w:szCs w:val="28"/>
        </w:rPr>
        <w:fldChar w:fldCharType="begin"/>
      </w:r>
      <w:r>
        <w:rPr>
          <w:szCs w:val="28"/>
        </w:rPr>
        <w:instrText xml:space="preserve"> HYPERLINK \l _Toc15816 </w:instrText>
      </w:r>
      <w:r>
        <w:rPr>
          <w:szCs w:val="28"/>
        </w:rPr>
        <w:fldChar w:fldCharType="separate"/>
      </w:r>
      <w:r>
        <w:rPr>
          <w:rFonts w:hint="default" w:ascii="Times New Roman" w:hAnsi="Times New Roman" w:eastAsia="SimSun" w:cs="Times New Roman"/>
          <w:lang w:val="ru-RU"/>
        </w:rPr>
        <w:t xml:space="preserve">1 </w:t>
      </w:r>
      <w:r>
        <w:rPr>
          <w:rFonts w:hint="default"/>
          <w:lang w:val="ru-RU"/>
        </w:rPr>
        <w:t>Термины и определения</w:t>
      </w:r>
      <w:r>
        <w:tab/>
      </w:r>
      <w:r>
        <w:fldChar w:fldCharType="begin"/>
      </w:r>
      <w:r>
        <w:instrText xml:space="preserve"> PAGEREF _Toc15816 \h </w:instrText>
      </w:r>
      <w:r>
        <w:fldChar w:fldCharType="separate"/>
      </w:r>
      <w:r>
        <w:t>3</w:t>
      </w:r>
      <w:r>
        <w:fldChar w:fldCharType="end"/>
      </w:r>
      <w:r>
        <w:rPr>
          <w:szCs w:val="28"/>
        </w:rPr>
        <w:fldChar w:fldCharType="end"/>
      </w:r>
    </w:p>
    <w:p w14:paraId="31C59356">
      <w:pPr>
        <w:pStyle w:val="26"/>
        <w:tabs>
          <w:tab w:val="right" w:leader="dot" w:pos="9921"/>
        </w:tabs>
      </w:pPr>
      <w:r>
        <w:rPr>
          <w:szCs w:val="28"/>
        </w:rPr>
        <w:fldChar w:fldCharType="begin"/>
      </w:r>
      <w:r>
        <w:rPr>
          <w:szCs w:val="28"/>
        </w:rPr>
        <w:instrText xml:space="preserve"> HYPERLINK \l _Toc12385 </w:instrText>
      </w:r>
      <w:r>
        <w:rPr>
          <w:szCs w:val="28"/>
        </w:rPr>
        <w:fldChar w:fldCharType="separate"/>
      </w:r>
      <w:r>
        <w:rPr>
          <w:rFonts w:hint="default" w:ascii="Times New Roman" w:hAnsi="Times New Roman" w:eastAsia="SimSun" w:cs="Times New Roman"/>
          <w:lang w:val="ru-RU"/>
        </w:rPr>
        <w:t xml:space="preserve">2 </w:t>
      </w:r>
      <w:r>
        <w:rPr>
          <w:rFonts w:hint="default"/>
          <w:lang w:val="ru-RU"/>
        </w:rPr>
        <w:t>Введение</w:t>
      </w:r>
      <w:r>
        <w:tab/>
      </w:r>
      <w:r>
        <w:fldChar w:fldCharType="begin"/>
      </w:r>
      <w:r>
        <w:instrText xml:space="preserve"> PAGEREF _Toc12385 \h </w:instrText>
      </w:r>
      <w:r>
        <w:fldChar w:fldCharType="separate"/>
      </w:r>
      <w:r>
        <w:t>3</w:t>
      </w:r>
      <w:r>
        <w:fldChar w:fldCharType="end"/>
      </w:r>
      <w:r>
        <w:rPr>
          <w:szCs w:val="28"/>
        </w:rPr>
        <w:fldChar w:fldCharType="end"/>
      </w:r>
    </w:p>
    <w:p w14:paraId="3437AF4C">
      <w:pPr>
        <w:pStyle w:val="26"/>
        <w:tabs>
          <w:tab w:val="right" w:leader="dot" w:pos="9921"/>
        </w:tabs>
      </w:pPr>
      <w:r>
        <w:rPr>
          <w:szCs w:val="28"/>
        </w:rPr>
        <w:fldChar w:fldCharType="begin"/>
      </w:r>
      <w:r>
        <w:rPr>
          <w:szCs w:val="28"/>
        </w:rPr>
        <w:instrText xml:space="preserve"> HYPERLINK \l _Toc20426 </w:instrText>
      </w:r>
      <w:r>
        <w:rPr>
          <w:szCs w:val="28"/>
        </w:rPr>
        <w:fldChar w:fldCharType="separate"/>
      </w:r>
      <w:r>
        <w:rPr>
          <w:rFonts w:hint="default" w:ascii="Times New Roman" w:hAnsi="Times New Roman" w:eastAsia="SimSun" w:cs="Times New Roman"/>
          <w:lang w:val="ru-RU"/>
        </w:rPr>
        <w:t xml:space="preserve">3 </w:t>
      </w:r>
      <w:r>
        <w:rPr>
          <w:rFonts w:hint="default"/>
          <w:lang w:val="ru-RU"/>
        </w:rPr>
        <w:t>Требования к функционалу</w:t>
      </w:r>
      <w:r>
        <w:tab/>
      </w:r>
      <w:r>
        <w:fldChar w:fldCharType="begin"/>
      </w:r>
      <w:r>
        <w:instrText xml:space="preserve"> PAGEREF _Toc20426 \h </w:instrText>
      </w:r>
      <w:r>
        <w:fldChar w:fldCharType="separate"/>
      </w:r>
      <w:r>
        <w:t>3</w:t>
      </w:r>
      <w:r>
        <w:fldChar w:fldCharType="end"/>
      </w:r>
      <w:r>
        <w:rPr>
          <w:szCs w:val="28"/>
        </w:rPr>
        <w:fldChar w:fldCharType="end"/>
      </w:r>
    </w:p>
    <w:p w14:paraId="3861ED13">
      <w:pPr>
        <w:pStyle w:val="26"/>
        <w:tabs>
          <w:tab w:val="right" w:leader="dot" w:pos="9921"/>
        </w:tabs>
      </w:pPr>
      <w:r>
        <w:rPr>
          <w:szCs w:val="28"/>
        </w:rPr>
        <w:fldChar w:fldCharType="begin"/>
      </w:r>
      <w:r>
        <w:rPr>
          <w:szCs w:val="28"/>
        </w:rPr>
        <w:instrText xml:space="preserve"> HYPERLINK \l _Toc14821 </w:instrText>
      </w:r>
      <w:r>
        <w:rPr>
          <w:szCs w:val="28"/>
        </w:rPr>
        <w:fldChar w:fldCharType="separate"/>
      </w:r>
      <w:r>
        <w:rPr>
          <w:rFonts w:hint="default" w:ascii="Times New Roman" w:hAnsi="Times New Roman" w:eastAsia="SimSun" w:cs="Times New Roman"/>
          <w:lang w:val="ru-RU"/>
        </w:rPr>
        <w:t xml:space="preserve">3.1 </w:t>
      </w:r>
      <w:r>
        <w:rPr>
          <w:rFonts w:hint="default"/>
          <w:lang w:val="ru-RU"/>
        </w:rPr>
        <w:t>Основные функциональные требования</w:t>
      </w:r>
      <w:r>
        <w:tab/>
      </w:r>
      <w:r>
        <w:fldChar w:fldCharType="begin"/>
      </w:r>
      <w:r>
        <w:instrText xml:space="preserve"> PAGEREF _Toc14821 \h </w:instrText>
      </w:r>
      <w:r>
        <w:fldChar w:fldCharType="separate"/>
      </w:r>
      <w:r>
        <w:t>3</w:t>
      </w:r>
      <w:r>
        <w:fldChar w:fldCharType="end"/>
      </w:r>
      <w:r>
        <w:rPr>
          <w:szCs w:val="28"/>
        </w:rPr>
        <w:fldChar w:fldCharType="end"/>
      </w:r>
    </w:p>
    <w:p w14:paraId="63DF013C">
      <w:pPr>
        <w:pStyle w:val="26"/>
        <w:tabs>
          <w:tab w:val="right" w:leader="dot" w:pos="9921"/>
        </w:tabs>
      </w:pPr>
      <w:r>
        <w:rPr>
          <w:szCs w:val="28"/>
        </w:rPr>
        <w:fldChar w:fldCharType="begin"/>
      </w:r>
      <w:r>
        <w:rPr>
          <w:szCs w:val="28"/>
        </w:rPr>
        <w:instrText xml:space="preserve"> HYPERLINK \l _Toc22718 </w:instrText>
      </w:r>
      <w:r>
        <w:rPr>
          <w:szCs w:val="28"/>
        </w:rPr>
        <w:fldChar w:fldCharType="separate"/>
      </w:r>
      <w:r>
        <w:rPr>
          <w:rFonts w:hint="default" w:ascii="Times New Roman" w:hAnsi="Times New Roman" w:eastAsia="SimSun" w:cs="Times New Roman"/>
          <w:lang w:val="ru-RU"/>
        </w:rPr>
        <w:t xml:space="preserve">3.2 </w:t>
      </w:r>
      <w:r>
        <w:rPr>
          <w:rFonts w:hint="default"/>
          <w:lang w:val="ru-RU"/>
        </w:rPr>
        <w:t>Дополнительные функциональные требования</w:t>
      </w:r>
      <w:r>
        <w:tab/>
      </w:r>
      <w:r>
        <w:fldChar w:fldCharType="begin"/>
      </w:r>
      <w:r>
        <w:instrText xml:space="preserve"> PAGEREF _Toc22718 \h </w:instrText>
      </w:r>
      <w:r>
        <w:fldChar w:fldCharType="separate"/>
      </w:r>
      <w:r>
        <w:t>4</w:t>
      </w:r>
      <w:r>
        <w:fldChar w:fldCharType="end"/>
      </w:r>
      <w:r>
        <w:rPr>
          <w:szCs w:val="28"/>
        </w:rPr>
        <w:fldChar w:fldCharType="end"/>
      </w:r>
    </w:p>
    <w:p w14:paraId="20A2F07E">
      <w:pPr>
        <w:pStyle w:val="26"/>
        <w:tabs>
          <w:tab w:val="right" w:leader="dot" w:pos="9921"/>
        </w:tabs>
      </w:pPr>
      <w:r>
        <w:rPr>
          <w:szCs w:val="28"/>
        </w:rPr>
        <w:fldChar w:fldCharType="begin"/>
      </w:r>
      <w:r>
        <w:rPr>
          <w:szCs w:val="28"/>
        </w:rPr>
        <w:instrText xml:space="preserve"> HYPERLINK \l _Toc553 </w:instrText>
      </w:r>
      <w:r>
        <w:rPr>
          <w:szCs w:val="28"/>
        </w:rPr>
        <w:fldChar w:fldCharType="separate"/>
      </w:r>
      <w:r>
        <w:rPr>
          <w:rFonts w:hint="default" w:ascii="Times New Roman" w:hAnsi="Times New Roman" w:eastAsia="SimSun" w:cs="Times New Roman"/>
          <w:lang w:val="ru-RU"/>
        </w:rPr>
        <w:t xml:space="preserve">4 </w:t>
      </w:r>
      <w:r>
        <w:rPr>
          <w:rFonts w:hint="default"/>
          <w:lang w:val="ru-RU"/>
        </w:rPr>
        <w:t>Дизайн и пользовательский интерфейс</w:t>
      </w:r>
      <w:r>
        <w:tab/>
      </w:r>
      <w:r>
        <w:fldChar w:fldCharType="begin"/>
      </w:r>
      <w:r>
        <w:instrText xml:space="preserve"> PAGEREF _Toc553 \h </w:instrText>
      </w:r>
      <w:r>
        <w:fldChar w:fldCharType="separate"/>
      </w:r>
      <w:r>
        <w:t>4</w:t>
      </w:r>
      <w:r>
        <w:fldChar w:fldCharType="end"/>
      </w:r>
      <w:r>
        <w:rPr>
          <w:szCs w:val="28"/>
        </w:rPr>
        <w:fldChar w:fldCharType="end"/>
      </w:r>
    </w:p>
    <w:p w14:paraId="58443B60">
      <w:pPr>
        <w:pStyle w:val="26"/>
        <w:tabs>
          <w:tab w:val="right" w:leader="dot" w:pos="9921"/>
        </w:tabs>
      </w:pPr>
      <w:r>
        <w:rPr>
          <w:szCs w:val="28"/>
        </w:rPr>
        <w:fldChar w:fldCharType="begin"/>
      </w:r>
      <w:r>
        <w:rPr>
          <w:szCs w:val="28"/>
        </w:rPr>
        <w:instrText xml:space="preserve"> HYPERLINK \l _Toc23476 </w:instrText>
      </w:r>
      <w:r>
        <w:rPr>
          <w:szCs w:val="28"/>
        </w:rPr>
        <w:fldChar w:fldCharType="separate"/>
      </w:r>
      <w:r>
        <w:rPr>
          <w:rFonts w:hint="default" w:ascii="Times New Roman" w:hAnsi="Times New Roman" w:eastAsia="SimSun" w:cs="Times New Roman"/>
          <w:lang w:val="ru-RU"/>
        </w:rPr>
        <w:t xml:space="preserve">5 </w:t>
      </w:r>
      <w:r>
        <w:rPr>
          <w:rFonts w:hint="default"/>
          <w:lang w:val="ru-RU"/>
        </w:rPr>
        <w:t>Контент</w:t>
      </w:r>
      <w:r>
        <w:tab/>
      </w:r>
      <w:r>
        <w:fldChar w:fldCharType="begin"/>
      </w:r>
      <w:r>
        <w:instrText xml:space="preserve"> PAGEREF _Toc23476 \h </w:instrText>
      </w:r>
      <w:r>
        <w:fldChar w:fldCharType="separate"/>
      </w:r>
      <w:r>
        <w:t>4</w:t>
      </w:r>
      <w:r>
        <w:fldChar w:fldCharType="end"/>
      </w:r>
      <w:r>
        <w:rPr>
          <w:szCs w:val="28"/>
        </w:rPr>
        <w:fldChar w:fldCharType="end"/>
      </w:r>
    </w:p>
    <w:p w14:paraId="7E57F0A4">
      <w:pPr>
        <w:pStyle w:val="26"/>
        <w:tabs>
          <w:tab w:val="right" w:leader="dot" w:pos="9921"/>
        </w:tabs>
      </w:pPr>
      <w:r>
        <w:rPr>
          <w:szCs w:val="28"/>
        </w:rPr>
        <w:fldChar w:fldCharType="begin"/>
      </w:r>
      <w:r>
        <w:rPr>
          <w:szCs w:val="28"/>
        </w:rPr>
        <w:instrText xml:space="preserve"> HYPERLINK \l _Toc22172 </w:instrText>
      </w:r>
      <w:r>
        <w:rPr>
          <w:szCs w:val="28"/>
        </w:rPr>
        <w:fldChar w:fldCharType="separate"/>
      </w:r>
      <w:r>
        <w:rPr>
          <w:rFonts w:hint="default" w:ascii="Times New Roman" w:hAnsi="Times New Roman" w:eastAsia="SimSun" w:cs="Times New Roman"/>
          <w:lang w:val="ru-RU"/>
        </w:rPr>
        <w:t xml:space="preserve">6 </w:t>
      </w:r>
      <w:r>
        <w:rPr>
          <w:rFonts w:hint="default"/>
          <w:lang w:val="ru-RU"/>
        </w:rPr>
        <w:t>Технические требования</w:t>
      </w:r>
      <w:r>
        <w:tab/>
      </w:r>
      <w:r>
        <w:fldChar w:fldCharType="begin"/>
      </w:r>
      <w:r>
        <w:instrText xml:space="preserve"> PAGEREF _Toc22172 \h </w:instrText>
      </w:r>
      <w:r>
        <w:fldChar w:fldCharType="separate"/>
      </w:r>
      <w:r>
        <w:t>5</w:t>
      </w:r>
      <w:r>
        <w:fldChar w:fldCharType="end"/>
      </w:r>
      <w:r>
        <w:rPr>
          <w:szCs w:val="28"/>
        </w:rPr>
        <w:fldChar w:fldCharType="end"/>
      </w:r>
    </w:p>
    <w:p w14:paraId="260A2295">
      <w:pPr>
        <w:pStyle w:val="26"/>
        <w:tabs>
          <w:tab w:val="right" w:leader="dot" w:pos="9921"/>
        </w:tabs>
      </w:pPr>
      <w:r>
        <w:rPr>
          <w:szCs w:val="28"/>
        </w:rPr>
        <w:fldChar w:fldCharType="begin"/>
      </w:r>
      <w:r>
        <w:rPr>
          <w:szCs w:val="28"/>
        </w:rPr>
        <w:instrText xml:space="preserve"> HYPERLINK \l _Toc29820 </w:instrText>
      </w:r>
      <w:r>
        <w:rPr>
          <w:szCs w:val="28"/>
        </w:rPr>
        <w:fldChar w:fldCharType="separate"/>
      </w:r>
      <w:r>
        <w:rPr>
          <w:rFonts w:hint="default" w:ascii="Times New Roman" w:hAnsi="Times New Roman" w:eastAsia="SimSun" w:cs="Times New Roman"/>
          <w:bCs/>
          <w:lang w:val="ru-RU"/>
        </w:rPr>
        <w:t xml:space="preserve">7 </w:t>
      </w:r>
      <w:r>
        <w:rPr>
          <w:rFonts w:hint="default"/>
          <w:lang w:val="ru-RU"/>
        </w:rPr>
        <w:t>Структура сайта / приложения</w:t>
      </w:r>
      <w:r>
        <w:tab/>
      </w:r>
      <w:r>
        <w:fldChar w:fldCharType="begin"/>
      </w:r>
      <w:r>
        <w:instrText xml:space="preserve"> PAGEREF _Toc29820 \h </w:instrText>
      </w:r>
      <w:r>
        <w:fldChar w:fldCharType="separate"/>
      </w:r>
      <w:r>
        <w:t>5</w:t>
      </w:r>
      <w:r>
        <w:fldChar w:fldCharType="end"/>
      </w:r>
      <w:r>
        <w:rPr>
          <w:szCs w:val="28"/>
        </w:rPr>
        <w:fldChar w:fldCharType="end"/>
      </w:r>
    </w:p>
    <w:p w14:paraId="56C28D4A">
      <w:pPr>
        <w:pStyle w:val="26"/>
        <w:tabs>
          <w:tab w:val="right" w:leader="dot" w:pos="9921"/>
        </w:tabs>
      </w:pPr>
      <w:r>
        <w:rPr>
          <w:szCs w:val="28"/>
        </w:rPr>
        <w:fldChar w:fldCharType="begin"/>
      </w:r>
      <w:r>
        <w:rPr>
          <w:szCs w:val="28"/>
        </w:rPr>
        <w:instrText xml:space="preserve"> HYPERLINK \l _Toc16258 </w:instrText>
      </w:r>
      <w:r>
        <w:rPr>
          <w:szCs w:val="28"/>
        </w:rPr>
        <w:fldChar w:fldCharType="separate"/>
      </w:r>
      <w:r>
        <w:rPr>
          <w:rFonts w:hint="default" w:ascii="Times New Roman" w:hAnsi="Times New Roman" w:eastAsia="SimSun" w:cs="Times New Roman"/>
          <w:lang w:val="ru-RU"/>
        </w:rPr>
        <w:t xml:space="preserve">8 </w:t>
      </w:r>
      <w:r>
        <w:rPr>
          <w:rFonts w:hint="default"/>
          <w:lang w:val="ru-RU"/>
        </w:rPr>
        <w:t>Тестирование</w:t>
      </w:r>
      <w:r>
        <w:tab/>
      </w:r>
      <w:r>
        <w:fldChar w:fldCharType="begin"/>
      </w:r>
      <w:r>
        <w:instrText xml:space="preserve"> PAGEREF _Toc16258 \h </w:instrText>
      </w:r>
      <w:r>
        <w:fldChar w:fldCharType="separate"/>
      </w:r>
      <w:r>
        <w:t>5</w:t>
      </w:r>
      <w:r>
        <w:fldChar w:fldCharType="end"/>
      </w:r>
      <w:r>
        <w:rPr>
          <w:szCs w:val="28"/>
        </w:rPr>
        <w:fldChar w:fldCharType="end"/>
      </w:r>
    </w:p>
    <w:p w14:paraId="5ADF929C">
      <w:pPr>
        <w:pStyle w:val="26"/>
        <w:tabs>
          <w:tab w:val="right" w:leader="dot" w:pos="9921"/>
        </w:tabs>
      </w:pPr>
      <w:r>
        <w:rPr>
          <w:szCs w:val="28"/>
        </w:rPr>
        <w:fldChar w:fldCharType="begin"/>
      </w:r>
      <w:r>
        <w:rPr>
          <w:szCs w:val="28"/>
        </w:rPr>
        <w:instrText xml:space="preserve"> HYPERLINK \l _Toc16179 </w:instrText>
      </w:r>
      <w:r>
        <w:rPr>
          <w:szCs w:val="28"/>
        </w:rPr>
        <w:fldChar w:fldCharType="separate"/>
      </w:r>
      <w:r>
        <w:rPr>
          <w:rFonts w:hint="default" w:ascii="Times New Roman" w:hAnsi="Times New Roman" w:eastAsia="SimSun" w:cs="Times New Roman"/>
          <w:lang w:val="ru-RU"/>
        </w:rPr>
        <w:t xml:space="preserve">9 </w:t>
      </w:r>
      <w:r>
        <w:rPr>
          <w:rFonts w:hint="default"/>
          <w:lang w:val="ru-RU"/>
        </w:rPr>
        <w:t>Требования к надежности</w:t>
      </w:r>
      <w:r>
        <w:tab/>
      </w:r>
      <w:r>
        <w:fldChar w:fldCharType="begin"/>
      </w:r>
      <w:r>
        <w:instrText xml:space="preserve"> PAGEREF _Toc16179 \h </w:instrText>
      </w:r>
      <w:r>
        <w:fldChar w:fldCharType="separate"/>
      </w:r>
      <w:r>
        <w:t>5</w:t>
      </w:r>
      <w:r>
        <w:fldChar w:fldCharType="end"/>
      </w:r>
      <w:r>
        <w:rPr>
          <w:szCs w:val="28"/>
        </w:rPr>
        <w:fldChar w:fldCharType="end"/>
      </w:r>
    </w:p>
    <w:p w14:paraId="7C336E5E">
      <w:pPr>
        <w:pStyle w:val="26"/>
        <w:tabs>
          <w:tab w:val="right" w:leader="dot" w:pos="9921"/>
        </w:tabs>
      </w:pPr>
      <w:r>
        <w:rPr>
          <w:szCs w:val="28"/>
        </w:rPr>
        <w:fldChar w:fldCharType="begin"/>
      </w:r>
      <w:r>
        <w:rPr>
          <w:szCs w:val="28"/>
        </w:rPr>
        <w:instrText xml:space="preserve"> HYPERLINK \l _Toc29124 </w:instrText>
      </w:r>
      <w:r>
        <w:rPr>
          <w:szCs w:val="28"/>
        </w:rPr>
        <w:fldChar w:fldCharType="separate"/>
      </w:r>
      <w:r>
        <w:rPr>
          <w:rFonts w:hint="default" w:ascii="Times New Roman" w:hAnsi="Times New Roman" w:eastAsia="SimSun" w:cs="Times New Roman"/>
          <w:lang w:val="ru-RU"/>
        </w:rPr>
        <w:t xml:space="preserve">10 </w:t>
      </w:r>
      <w:r>
        <w:rPr>
          <w:rFonts w:hint="default"/>
          <w:lang w:val="ru-RU"/>
        </w:rPr>
        <w:t>Поддержка и сопровождение</w:t>
      </w:r>
      <w:r>
        <w:tab/>
      </w:r>
      <w:r>
        <w:fldChar w:fldCharType="begin"/>
      </w:r>
      <w:r>
        <w:instrText xml:space="preserve"> PAGEREF _Toc29124 \h </w:instrText>
      </w:r>
      <w:r>
        <w:fldChar w:fldCharType="separate"/>
      </w:r>
      <w:r>
        <w:t>6</w:t>
      </w:r>
      <w:r>
        <w:fldChar w:fldCharType="end"/>
      </w:r>
      <w:r>
        <w:rPr>
          <w:szCs w:val="28"/>
        </w:rPr>
        <w:fldChar w:fldCharType="end"/>
      </w:r>
    </w:p>
    <w:p w14:paraId="3270DF27">
      <w:pPr>
        <w:pStyle w:val="26"/>
        <w:tabs>
          <w:tab w:val="right" w:leader="dot" w:pos="9921"/>
        </w:tabs>
      </w:pPr>
      <w:r>
        <w:rPr>
          <w:szCs w:val="28"/>
        </w:rPr>
        <w:fldChar w:fldCharType="end"/>
      </w:r>
    </w:p>
    <w:p w14:paraId="6C7FF443">
      <w:pPr>
        <w:rPr>
          <w:rFonts w:hint="default"/>
          <w:lang w:val="ru-RU"/>
        </w:rPr>
      </w:pPr>
      <w:r>
        <w:rPr>
          <w:sz w:val="28"/>
          <w:szCs w:val="28"/>
        </w:rPr>
        <w:br w:type="page" w:clear="all"/>
      </w:r>
    </w:p>
    <w:p w14:paraId="6C7190D7">
      <w:pPr>
        <w:pStyle w:val="208"/>
        <w:bidi w:val="0"/>
        <w:rPr>
          <w:rFonts w:hint="default"/>
          <w:lang w:val="ru-RU"/>
        </w:rPr>
      </w:pPr>
      <w:bookmarkStart w:id="2" w:name="_Toc15816"/>
      <w:r>
        <w:rPr>
          <w:rFonts w:hint="default"/>
          <w:lang w:val="ru-RU"/>
        </w:rPr>
        <w:t>Термины и определения</w:t>
      </w:r>
      <w:bookmarkEnd w:id="2"/>
    </w:p>
    <w:tbl>
      <w:tblPr>
        <w:tblStyle w:val="3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799"/>
        <w:gridCol w:w="3284"/>
        <w:gridCol w:w="6054"/>
      </w:tblGrid>
      <w:tr w14:paraId="79D392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99" w:type="dxa"/>
          </w:tcPr>
          <w:p w14:paraId="1611C818">
            <w:pPr>
              <w:pStyle w:val="206"/>
              <w:numPr>
                <w:numId w:val="0"/>
              </w:numPr>
              <w:bidi w:val="0"/>
              <w:jc w:val="center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№</w:t>
            </w:r>
          </w:p>
        </w:tc>
        <w:tc>
          <w:tcPr>
            <w:tcW w:w="3284" w:type="dxa"/>
          </w:tcPr>
          <w:p w14:paraId="57313309">
            <w:pPr>
              <w:pStyle w:val="206"/>
              <w:numPr>
                <w:numId w:val="0"/>
              </w:numPr>
              <w:bidi w:val="0"/>
              <w:jc w:val="center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Название</w:t>
            </w:r>
          </w:p>
        </w:tc>
        <w:tc>
          <w:tcPr>
            <w:tcW w:w="6054" w:type="dxa"/>
          </w:tcPr>
          <w:p w14:paraId="6ED13BF2">
            <w:pPr>
              <w:pStyle w:val="206"/>
              <w:numPr>
                <w:numId w:val="0"/>
              </w:numPr>
              <w:bidi w:val="0"/>
              <w:jc w:val="center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Описание</w:t>
            </w:r>
          </w:p>
        </w:tc>
      </w:tr>
      <w:tr w14:paraId="7BF8D2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99" w:type="dxa"/>
          </w:tcPr>
          <w:p w14:paraId="4712D7A2">
            <w:pPr>
              <w:pStyle w:val="206"/>
              <w:numPr>
                <w:numId w:val="0"/>
              </w:numPr>
              <w:bidi w:val="0"/>
              <w:jc w:val="center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1</w:t>
            </w:r>
          </w:p>
        </w:tc>
        <w:tc>
          <w:tcPr>
            <w:tcW w:w="3284" w:type="dxa"/>
          </w:tcPr>
          <w:p w14:paraId="059300ED">
            <w:pPr>
              <w:pStyle w:val="206"/>
              <w:numPr>
                <w:numId w:val="0"/>
              </w:numPr>
              <w:bidi w:val="0"/>
              <w:rPr>
                <w:rFonts w:hint="default"/>
                <w:b w:val="0"/>
                <w:bCs w:val="0"/>
                <w:lang w:val="ru-RU"/>
              </w:rPr>
            </w:pPr>
            <w:r>
              <w:rPr>
                <w:rFonts w:hint="default"/>
                <w:b w:val="0"/>
                <w:bCs w:val="0"/>
                <w:lang w:val="ru-RU"/>
              </w:rPr>
              <w:t xml:space="preserve">ПО </w:t>
            </w:r>
          </w:p>
          <w:p w14:paraId="1BDC452D">
            <w:pPr>
              <w:pStyle w:val="206"/>
              <w:numPr>
                <w:numId w:val="0"/>
              </w:numPr>
              <w:bidi w:val="0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lang w:val="ru-RU"/>
              </w:rPr>
              <w:t>(Программное обеспечение)</w:t>
            </w:r>
            <w:r>
              <w:rPr>
                <w:rFonts w:hint="default"/>
                <w:b w:val="0"/>
                <w:bCs w:val="0"/>
                <w:lang w:val="ru-RU"/>
              </w:rPr>
              <w:tab/>
            </w:r>
          </w:p>
        </w:tc>
        <w:tc>
          <w:tcPr>
            <w:tcW w:w="6054" w:type="dxa"/>
          </w:tcPr>
          <w:p w14:paraId="3CB37727">
            <w:pPr>
              <w:pStyle w:val="206"/>
              <w:numPr>
                <w:ilvl w:val="0"/>
                <w:numId w:val="0"/>
              </w:numPr>
              <w:bidi w:val="0"/>
              <w:spacing w:line="360" w:lineRule="auto"/>
              <w:jc w:val="both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lang w:val="ru-RU"/>
              </w:rPr>
              <w:t>Совокупность программных и документальных средств для создания и эксплуатации систем обработки данных средствами вычислительной техники.</w:t>
            </w:r>
          </w:p>
        </w:tc>
      </w:tr>
      <w:tr w14:paraId="12EBD5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99" w:type="dxa"/>
          </w:tcPr>
          <w:p w14:paraId="098C9C98">
            <w:pPr>
              <w:pStyle w:val="206"/>
              <w:numPr>
                <w:numId w:val="0"/>
              </w:numPr>
              <w:bidi w:val="0"/>
              <w:jc w:val="center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2</w:t>
            </w:r>
          </w:p>
        </w:tc>
        <w:tc>
          <w:tcPr>
            <w:tcW w:w="3284" w:type="dxa"/>
          </w:tcPr>
          <w:p w14:paraId="723A38D0">
            <w:pPr>
              <w:pStyle w:val="206"/>
              <w:numPr>
                <w:numId w:val="0"/>
              </w:numPr>
              <w:bidi w:val="0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lang w:val="ru-RU"/>
              </w:rPr>
              <w:t>Пользователь</w:t>
            </w:r>
          </w:p>
        </w:tc>
        <w:tc>
          <w:tcPr>
            <w:tcW w:w="6054" w:type="dxa"/>
          </w:tcPr>
          <w:p w14:paraId="18435F2B">
            <w:pPr>
              <w:pStyle w:val="206"/>
              <w:numPr>
                <w:numId w:val="0"/>
              </w:numPr>
              <w:bidi w:val="0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lang w:val="ru-RU"/>
              </w:rPr>
              <w:t>Лицо, использующее приложение для создания, просмотра и взаимодействия с контентом.</w:t>
            </w:r>
          </w:p>
        </w:tc>
      </w:tr>
      <w:tr w14:paraId="7F98EC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99" w:type="dxa"/>
          </w:tcPr>
          <w:p w14:paraId="41A37C7C">
            <w:pPr>
              <w:pStyle w:val="206"/>
              <w:numPr>
                <w:numId w:val="0"/>
              </w:numPr>
              <w:bidi w:val="0"/>
              <w:jc w:val="center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3</w:t>
            </w:r>
          </w:p>
        </w:tc>
        <w:tc>
          <w:tcPr>
            <w:tcW w:w="3284" w:type="dxa"/>
          </w:tcPr>
          <w:p w14:paraId="108693B2">
            <w:pPr>
              <w:pStyle w:val="206"/>
              <w:numPr>
                <w:numId w:val="0"/>
              </w:numPr>
              <w:bidi w:val="0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lang w:val="ru-RU"/>
              </w:rPr>
              <w:t>Контент</w:t>
            </w:r>
          </w:p>
        </w:tc>
        <w:tc>
          <w:tcPr>
            <w:tcW w:w="6054" w:type="dxa"/>
          </w:tcPr>
          <w:p w14:paraId="66188476">
            <w:pPr>
              <w:pStyle w:val="206"/>
              <w:numPr>
                <w:numId w:val="0"/>
              </w:numPr>
              <w:bidi w:val="0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lang w:val="ru-RU"/>
              </w:rPr>
              <w:t>Изображения, видео, текстовые записи, размещенные пользователями на платформе.</w:t>
            </w:r>
          </w:p>
        </w:tc>
      </w:tr>
    </w:tbl>
    <w:p w14:paraId="6679267C">
      <w:pPr>
        <w:pStyle w:val="206"/>
        <w:numPr>
          <w:numId w:val="0"/>
        </w:numPr>
        <w:bidi w:val="0"/>
        <w:rPr>
          <w:rFonts w:hint="default"/>
          <w:b/>
          <w:bCs/>
          <w:lang w:val="ru-RU"/>
        </w:rPr>
      </w:pPr>
    </w:p>
    <w:p w14:paraId="5E5D2FB2">
      <w:pPr>
        <w:pStyle w:val="208"/>
        <w:bidi w:val="0"/>
        <w:rPr>
          <w:rFonts w:hint="default"/>
          <w:lang w:val="ru-RU"/>
        </w:rPr>
      </w:pPr>
      <w:bookmarkStart w:id="3" w:name="_Toc12385"/>
      <w:r>
        <w:rPr>
          <w:rFonts w:hint="default"/>
          <w:lang w:val="ru-RU"/>
        </w:rPr>
        <w:t>Введение</w:t>
      </w:r>
      <w:bookmarkEnd w:id="3"/>
    </w:p>
    <w:p w14:paraId="6672F45F">
      <w:pPr>
        <w:pStyle w:val="206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Данное техническое задание предназначено для разработки веб-приложения, аналогичного Pinterest, с функционалом для создания, обмена и поиска визуального контента. Приложение будет служить платформой для пользователей, желающих делиться идеями, вдохновением и находить интересный контент.</w:t>
      </w:r>
    </w:p>
    <w:p w14:paraId="1D55D86A">
      <w:pPr>
        <w:pStyle w:val="206"/>
        <w:numPr>
          <w:numId w:val="0"/>
        </w:numPr>
        <w:bidi w:val="0"/>
        <w:rPr>
          <w:rFonts w:hint="default"/>
          <w:b/>
          <w:bCs/>
          <w:lang w:val="ru-RU"/>
        </w:rPr>
      </w:pPr>
    </w:p>
    <w:p w14:paraId="6FBC0214">
      <w:pPr>
        <w:pStyle w:val="208"/>
        <w:bidi w:val="0"/>
        <w:rPr>
          <w:rFonts w:hint="default"/>
          <w:lang w:val="ru-RU"/>
        </w:rPr>
      </w:pPr>
      <w:bookmarkStart w:id="4" w:name="_Toc20426"/>
      <w:r>
        <w:rPr>
          <w:rFonts w:hint="default"/>
          <w:lang w:val="ru-RU"/>
        </w:rPr>
        <w:t>Требования к функционалу</w:t>
      </w:r>
      <w:bookmarkEnd w:id="4"/>
    </w:p>
    <w:p w14:paraId="7696829B">
      <w:pPr>
        <w:pStyle w:val="198"/>
        <w:bidi w:val="0"/>
        <w:rPr>
          <w:rFonts w:hint="default"/>
          <w:lang w:val="ru-RU"/>
        </w:rPr>
      </w:pPr>
      <w:bookmarkStart w:id="5" w:name="_Toc14821"/>
      <w:r>
        <w:rPr>
          <w:rFonts w:hint="default"/>
          <w:lang w:val="ru-RU"/>
        </w:rPr>
        <w:t>Основные функциональные требования</w:t>
      </w:r>
      <w:bookmarkEnd w:id="5"/>
    </w:p>
    <w:p w14:paraId="42C11D7C">
      <w:pPr>
        <w:pStyle w:val="206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Регистрация и аутентификация:</w:t>
      </w:r>
    </w:p>
    <w:p w14:paraId="28F682D0">
      <w:pPr>
        <w:pStyle w:val="207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Возможность регистрации через электронную почту и социальные сети.</w:t>
      </w:r>
    </w:p>
    <w:p w14:paraId="5F8362A9">
      <w:pPr>
        <w:pStyle w:val="207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Восстановление пароля.</w:t>
      </w:r>
    </w:p>
    <w:p w14:paraId="5BA13F72">
      <w:pPr>
        <w:pStyle w:val="206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Создание и управление контентом:</w:t>
      </w:r>
    </w:p>
    <w:p w14:paraId="5CE9348D">
      <w:pPr>
        <w:pStyle w:val="207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Пользователи могут загружать изображения и видео, добавлять описание и теги.</w:t>
      </w:r>
    </w:p>
    <w:p w14:paraId="49A44292">
      <w:pPr>
        <w:pStyle w:val="207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Возможность редактирования и удаления собственных публикаций.</w:t>
      </w:r>
    </w:p>
    <w:p w14:paraId="41CDEEF0">
      <w:pPr>
        <w:pStyle w:val="206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Поиск и фильтрация контента:</w:t>
      </w:r>
    </w:p>
    <w:p w14:paraId="0140EBE6">
      <w:pPr>
        <w:pStyle w:val="207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Поиск по ключевым словам, тегам и категориям.</w:t>
      </w:r>
    </w:p>
    <w:p w14:paraId="0277C571">
      <w:pPr>
        <w:pStyle w:val="207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Фильтрация по популярности и новизне.</w:t>
      </w:r>
    </w:p>
    <w:p w14:paraId="1E0FA55B">
      <w:pPr>
        <w:pStyle w:val="206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Социальные функции:</w:t>
      </w:r>
    </w:p>
    <w:p w14:paraId="1B17BB23">
      <w:pPr>
        <w:pStyle w:val="207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Возможность следовать за другими пользователями.</w:t>
      </w:r>
    </w:p>
    <w:p w14:paraId="0D80A59C">
      <w:pPr>
        <w:pStyle w:val="207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Комментирование и репостинг контента.</w:t>
      </w:r>
    </w:p>
    <w:p w14:paraId="27CD4A93">
      <w:pPr>
        <w:pStyle w:val="206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Персонализированные рекомендации:</w:t>
      </w:r>
    </w:p>
    <w:p w14:paraId="53913927">
      <w:pPr>
        <w:pStyle w:val="207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Алгоритмы, предлагающие пользователям контент на основе их интересов и взаимодействий.</w:t>
      </w:r>
    </w:p>
    <w:p w14:paraId="0F025190">
      <w:pPr>
        <w:pStyle w:val="198"/>
        <w:bidi w:val="0"/>
        <w:rPr>
          <w:rFonts w:hint="default"/>
          <w:lang w:val="ru-RU"/>
        </w:rPr>
      </w:pPr>
      <w:bookmarkStart w:id="6" w:name="_Toc22718"/>
      <w:r>
        <w:rPr>
          <w:rFonts w:hint="default"/>
          <w:lang w:val="ru-RU"/>
        </w:rPr>
        <w:t>Дополнительные функциональные требования</w:t>
      </w:r>
      <w:bookmarkEnd w:id="6"/>
    </w:p>
    <w:p w14:paraId="2719746E">
      <w:pPr>
        <w:pStyle w:val="206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Уведомления:</w:t>
      </w:r>
    </w:p>
    <w:p w14:paraId="12E6C8DA">
      <w:pPr>
        <w:pStyle w:val="207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Уведомления о новых подписках, комментариях и упоминаниях.</w:t>
      </w:r>
    </w:p>
    <w:p w14:paraId="1D11D3D8">
      <w:pPr>
        <w:pStyle w:val="206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Аналитика:</w:t>
      </w:r>
    </w:p>
    <w:p w14:paraId="5AA7001C">
      <w:pPr>
        <w:pStyle w:val="207"/>
        <w:bidi w:val="0"/>
        <w:rPr>
          <w:rFonts w:hint="default"/>
          <w:b/>
          <w:bCs/>
          <w:lang w:val="ru-RU"/>
        </w:rPr>
      </w:pPr>
      <w:r>
        <w:rPr>
          <w:rFonts w:hint="default"/>
          <w:lang w:val="ru-RU"/>
        </w:rPr>
        <w:t>Статистика по взаимодействиям с контентом (просмотры, лайки).</w:t>
      </w:r>
    </w:p>
    <w:p w14:paraId="35FA043A">
      <w:pPr>
        <w:pStyle w:val="207"/>
        <w:numPr>
          <w:numId w:val="0"/>
        </w:numPr>
        <w:bidi w:val="0"/>
        <w:ind w:left="1134" w:leftChars="0"/>
        <w:rPr>
          <w:rFonts w:hint="default"/>
          <w:b/>
          <w:bCs/>
          <w:lang w:val="ru-RU"/>
        </w:rPr>
      </w:pPr>
    </w:p>
    <w:p w14:paraId="6A7A6C19">
      <w:pPr>
        <w:pStyle w:val="208"/>
        <w:bidi w:val="0"/>
        <w:rPr>
          <w:rFonts w:hint="default"/>
          <w:lang w:val="ru-RU"/>
        </w:rPr>
      </w:pPr>
      <w:bookmarkStart w:id="7" w:name="_Toc553"/>
      <w:r>
        <w:rPr>
          <w:rFonts w:hint="default"/>
          <w:lang w:val="ru-RU"/>
        </w:rPr>
        <w:t>Дизайн и пользовательский интерфейс</w:t>
      </w:r>
      <w:bookmarkEnd w:id="7"/>
      <w:r>
        <w:rPr>
          <w:rFonts w:hint="default"/>
          <w:lang w:val="ru-RU"/>
        </w:rPr>
        <w:t xml:space="preserve"> </w:t>
      </w:r>
    </w:p>
    <w:p w14:paraId="0B0DAF22">
      <w:pPr>
        <w:pStyle w:val="206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Адаптивный дизайн: Интерфейс должен быть удобным для использования на различных устройствах (мобильные телефоны, планшеты, ПК).</w:t>
      </w:r>
    </w:p>
    <w:p w14:paraId="40680F67">
      <w:pPr>
        <w:pStyle w:val="206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Стиль и цветовая палитра: Определить основные цвета, шрифты и элементы стиля, соответствующие современным тенденциям дизайна.</w:t>
      </w:r>
    </w:p>
    <w:p w14:paraId="599AA8D3">
      <w:pPr>
        <w:pStyle w:val="206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Интуитивно понятный интерфейс: Обеспечение простоты навигации и доступности всех функций.</w:t>
      </w:r>
    </w:p>
    <w:p w14:paraId="4875A361">
      <w:pPr>
        <w:pStyle w:val="206"/>
        <w:bidi w:val="0"/>
        <w:rPr>
          <w:rFonts w:hint="default"/>
          <w:lang w:val="ru-RU"/>
        </w:rPr>
      </w:pPr>
    </w:p>
    <w:p w14:paraId="7E7B25E2">
      <w:pPr>
        <w:pStyle w:val="208"/>
        <w:bidi w:val="0"/>
        <w:rPr>
          <w:rFonts w:hint="default"/>
          <w:lang w:val="ru-RU"/>
        </w:rPr>
      </w:pPr>
      <w:bookmarkStart w:id="8" w:name="_Toc23476"/>
      <w:r>
        <w:rPr>
          <w:rFonts w:hint="default"/>
          <w:lang w:val="ru-RU"/>
        </w:rPr>
        <w:t>Контент</w:t>
      </w:r>
      <w:bookmarkEnd w:id="8"/>
    </w:p>
    <w:p w14:paraId="2743028B">
      <w:pPr>
        <w:pStyle w:val="206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Типы контента: изображения, видео, текстовые описания.</w:t>
      </w:r>
    </w:p>
    <w:p w14:paraId="39E7D0E3">
      <w:pPr>
        <w:pStyle w:val="206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Метаданные: Каждый элемент контента должен иметь метаданные (теги, описание, автор).</w:t>
      </w:r>
    </w:p>
    <w:p w14:paraId="3DCD60D5">
      <w:pPr>
        <w:pStyle w:val="206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Условия использования контента: Ясные правила о том, как пользователи могут использовать и делиться контентом.</w:t>
      </w:r>
    </w:p>
    <w:p w14:paraId="2713B6E5">
      <w:pPr>
        <w:pStyle w:val="206"/>
        <w:numPr>
          <w:numId w:val="0"/>
        </w:numPr>
        <w:bidi w:val="0"/>
        <w:spacing w:line="360" w:lineRule="auto"/>
        <w:jc w:val="both"/>
        <w:rPr>
          <w:rFonts w:hint="default"/>
          <w:b/>
          <w:bCs/>
          <w:lang w:val="ru-RU"/>
        </w:rPr>
      </w:pPr>
    </w:p>
    <w:p w14:paraId="66B74F1B">
      <w:pPr>
        <w:pStyle w:val="208"/>
        <w:bidi w:val="0"/>
        <w:rPr>
          <w:rFonts w:hint="default"/>
          <w:lang w:val="ru-RU"/>
        </w:rPr>
      </w:pPr>
      <w:bookmarkStart w:id="9" w:name="_Toc22172"/>
      <w:r>
        <w:rPr>
          <w:rFonts w:hint="default"/>
          <w:lang w:val="ru-RU"/>
        </w:rPr>
        <w:t>Технические требования</w:t>
      </w:r>
      <w:bookmarkEnd w:id="9"/>
    </w:p>
    <w:p w14:paraId="0E475775">
      <w:pPr>
        <w:pStyle w:val="206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Технологии разработки: Использование современных технологий (например, React для фронтенда, Node.js для бэкенда).</w:t>
      </w:r>
    </w:p>
    <w:p w14:paraId="076A17A4">
      <w:pPr>
        <w:pStyle w:val="206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База данных: Выбор реляционной или нереляционной базы данных для хранения данных пользователей и контента.</w:t>
      </w:r>
    </w:p>
    <w:p w14:paraId="23E0BE54">
      <w:pPr>
        <w:pStyle w:val="206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Хостинг: Определить провайдера хостинга и требования к серверу.</w:t>
      </w:r>
    </w:p>
    <w:p w14:paraId="3EC26D63">
      <w:pPr>
        <w:pStyle w:val="206"/>
        <w:numPr>
          <w:numId w:val="0"/>
        </w:numPr>
        <w:bidi w:val="0"/>
        <w:rPr>
          <w:rFonts w:hint="default"/>
          <w:b/>
          <w:bCs/>
          <w:lang w:val="en-US"/>
        </w:rPr>
      </w:pPr>
    </w:p>
    <w:p w14:paraId="70A0D3BF">
      <w:pPr>
        <w:pStyle w:val="208"/>
        <w:bidi w:val="0"/>
        <w:rPr>
          <w:rFonts w:hint="default"/>
          <w:b/>
          <w:bCs/>
          <w:lang w:val="ru-RU"/>
        </w:rPr>
      </w:pPr>
      <w:bookmarkStart w:id="10" w:name="_Toc29820"/>
      <w:r>
        <w:rPr>
          <w:rFonts w:hint="default"/>
          <w:lang w:val="ru-RU"/>
        </w:rPr>
        <w:t>Структура сайта / приложения</w:t>
      </w:r>
      <w:bookmarkEnd w:id="10"/>
    </w:p>
    <w:p w14:paraId="72AC90A6">
      <w:pPr>
        <w:pStyle w:val="206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Основные разделы:</w:t>
      </w:r>
    </w:p>
    <w:p w14:paraId="13D551CC">
      <w:pPr>
        <w:pStyle w:val="207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Главная страница (лента контента).</w:t>
      </w:r>
    </w:p>
    <w:p w14:paraId="59D846EC">
      <w:pPr>
        <w:pStyle w:val="207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Страница профиля пользователя.</w:t>
      </w:r>
    </w:p>
    <w:p w14:paraId="5158C560">
      <w:pPr>
        <w:pStyle w:val="207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Страница поиска и фильтрации контента.</w:t>
      </w:r>
    </w:p>
    <w:p w14:paraId="4CDABA8D">
      <w:pPr>
        <w:pStyle w:val="207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Страница создания контента.</w:t>
      </w:r>
    </w:p>
    <w:p w14:paraId="4A4330E6">
      <w:pPr>
        <w:pStyle w:val="206"/>
        <w:numPr>
          <w:numId w:val="0"/>
        </w:numPr>
        <w:bidi w:val="0"/>
        <w:rPr>
          <w:rFonts w:hint="default"/>
          <w:b/>
          <w:bCs/>
          <w:lang w:val="en-US"/>
        </w:rPr>
      </w:pPr>
    </w:p>
    <w:p w14:paraId="10D25C66">
      <w:pPr>
        <w:pStyle w:val="208"/>
        <w:bidi w:val="0"/>
        <w:rPr>
          <w:rFonts w:hint="default"/>
          <w:lang w:val="ru-RU"/>
        </w:rPr>
      </w:pPr>
      <w:bookmarkStart w:id="11" w:name="_Toc16258"/>
      <w:r>
        <w:rPr>
          <w:rFonts w:hint="default"/>
          <w:lang w:val="ru-RU"/>
        </w:rPr>
        <w:t>Тестирование</w:t>
      </w:r>
      <w:bookmarkEnd w:id="11"/>
    </w:p>
    <w:p w14:paraId="41D7D781">
      <w:pPr>
        <w:pStyle w:val="206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Планы по тестированию:</w:t>
      </w:r>
    </w:p>
    <w:p w14:paraId="58249144">
      <w:pPr>
        <w:pStyle w:val="207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Функциональное тестирование всех возможностей приложения.</w:t>
      </w:r>
    </w:p>
    <w:p w14:paraId="3F862B92">
      <w:pPr>
        <w:pStyle w:val="207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Нагрузочное тестирование для проверки производительности под высокой нагрузкой.</w:t>
      </w:r>
    </w:p>
    <w:p w14:paraId="68B58AF4">
      <w:pPr>
        <w:pStyle w:val="207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Тестирование на различных устройствах и браузерах.</w:t>
      </w:r>
    </w:p>
    <w:p w14:paraId="3032C50B">
      <w:pPr>
        <w:pStyle w:val="208"/>
        <w:numPr>
          <w:numId w:val="0"/>
        </w:numPr>
        <w:tabs>
          <w:tab w:val="clear" w:pos="425"/>
        </w:tabs>
        <w:bidi w:val="0"/>
        <w:ind w:left="1134" w:leftChars="0"/>
        <w:rPr>
          <w:rFonts w:hint="default"/>
          <w:lang w:val="ru-RU"/>
        </w:rPr>
      </w:pPr>
    </w:p>
    <w:p w14:paraId="4D97043F">
      <w:pPr>
        <w:pStyle w:val="208"/>
        <w:bidi w:val="0"/>
        <w:rPr>
          <w:rFonts w:hint="default"/>
          <w:lang w:val="ru-RU"/>
        </w:rPr>
      </w:pPr>
      <w:bookmarkStart w:id="12" w:name="_Toc16179"/>
      <w:r>
        <w:rPr>
          <w:rFonts w:hint="default"/>
          <w:lang w:val="ru-RU"/>
        </w:rPr>
        <w:t>Требования к надежности</w:t>
      </w:r>
      <w:bookmarkEnd w:id="12"/>
    </w:p>
    <w:p w14:paraId="4A2EA9C6">
      <w:pPr>
        <w:pStyle w:val="206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Обеспечение надежности функционирования:</w:t>
      </w:r>
    </w:p>
    <w:p w14:paraId="2A78109F">
      <w:pPr>
        <w:pStyle w:val="207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Использование протоколов безопасности (HTTPS).</w:t>
      </w:r>
    </w:p>
    <w:p w14:paraId="57E90393">
      <w:pPr>
        <w:pStyle w:val="207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Регулярное резервное копирование данных.</w:t>
      </w:r>
    </w:p>
    <w:p w14:paraId="41011C1D">
      <w:pPr>
        <w:pStyle w:val="206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План восстановления после сбоев: Определить время восстановления системы и действия в случае сбоя.</w:t>
      </w:r>
    </w:p>
    <w:p w14:paraId="6876A433">
      <w:pPr>
        <w:pStyle w:val="206"/>
        <w:numPr>
          <w:numId w:val="0"/>
        </w:numPr>
        <w:bidi w:val="0"/>
        <w:rPr>
          <w:rFonts w:hint="default"/>
          <w:b/>
          <w:bCs/>
          <w:lang w:val="en-US"/>
        </w:rPr>
      </w:pPr>
    </w:p>
    <w:p w14:paraId="508BB0C1">
      <w:pPr>
        <w:pStyle w:val="208"/>
        <w:bidi w:val="0"/>
        <w:rPr>
          <w:rFonts w:hint="default"/>
          <w:lang w:val="ru-RU"/>
        </w:rPr>
      </w:pPr>
      <w:r>
        <w:rPr>
          <w:rFonts w:hint="default"/>
          <w:lang w:val="en-US"/>
        </w:rPr>
        <w:t xml:space="preserve"> </w:t>
      </w:r>
      <w:bookmarkStart w:id="13" w:name="_Toc29124"/>
      <w:r>
        <w:rPr>
          <w:rFonts w:hint="default"/>
          <w:lang w:val="ru-RU"/>
        </w:rPr>
        <w:t>Поддержка и сопровождение</w:t>
      </w:r>
      <w:bookmarkEnd w:id="13"/>
    </w:p>
    <w:p w14:paraId="09097920">
      <w:pPr>
        <w:pStyle w:val="206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Техническая поддержка: Обеспечение пользователей поддержкой по вопросам использования приложения.</w:t>
      </w:r>
    </w:p>
    <w:p w14:paraId="66F26F79">
      <w:pPr>
        <w:pStyle w:val="206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Обновления и улучшения: Регулярные обновления для устранения ошибок и добавления новых функций.</w:t>
      </w:r>
    </w:p>
    <w:p w14:paraId="25B00B38">
      <w:pPr>
        <w:pStyle w:val="206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Документация: Подготовка документации для пользователей и разработчиков.</w:t>
      </w:r>
    </w:p>
    <w:p w14:paraId="71F7AB3F">
      <w:pPr>
        <w:pStyle w:val="206"/>
        <w:numPr>
          <w:numId w:val="0"/>
        </w:numPr>
        <w:bidi w:val="0"/>
        <w:spacing w:line="360" w:lineRule="auto"/>
        <w:jc w:val="both"/>
        <w:rPr>
          <w:rFonts w:hint="default"/>
          <w:b/>
          <w:bCs/>
          <w:lang w:val="ru-RU"/>
        </w:rPr>
      </w:pPr>
    </w:p>
    <w:p w14:paraId="62B74C36">
      <w:pPr>
        <w:pStyle w:val="206"/>
        <w:bidi w:val="0"/>
        <w:rPr>
          <w:rFonts w:hint="default"/>
          <w:lang w:val="ru-RU" w:eastAsia="ru-RU"/>
        </w:rPr>
      </w:pPr>
    </w:p>
    <w:p w14:paraId="1D9CB133">
      <w:pPr>
        <w:pStyle w:val="208"/>
        <w:numPr>
          <w:ilvl w:val="0"/>
          <w:numId w:val="0"/>
        </w:numPr>
        <w:tabs>
          <w:tab w:val="clear" w:pos="425"/>
        </w:tabs>
        <w:jc w:val="center"/>
        <w:rPr>
          <w:rFonts w:ascii="Times New Roman" w:hAnsi="Times New Roman" w:cs="Times New Roman" w:eastAsiaTheme="majorEastAsia"/>
          <w:b/>
          <w:bCs/>
          <w:caps/>
          <w:color w:val="auto"/>
          <w:sz w:val="28"/>
          <w:szCs w:val="28"/>
          <w:lang w:val="ru-RU" w:eastAsia="ru-RU" w:bidi="ar-SA"/>
        </w:rPr>
      </w:pPr>
      <w:bookmarkStart w:id="14" w:name="_GoBack"/>
      <w:bookmarkEnd w:id="14"/>
    </w:p>
    <w:sectPr>
      <w:footerReference r:id="rId4" w:type="default"/>
      <w:pgSz w:w="11906" w:h="16838" w:orient="landscape"/>
      <w:pgMar w:top="851" w:right="567" w:bottom="1418" w:left="1418" w:header="567" w:footer="567" w:gutter="0"/>
      <w:pgNumType w:start="2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SimHei">
    <w:altName w:val="SimSun"/>
    <w:panose1 w:val="02010600030101010101"/>
    <w:charset w:val="86"/>
    <w:family w:val="modern"/>
    <w:pitch w:val="default"/>
    <w:sig w:usb0="00000000" w:usb1="00000000" w:usb2="00000016" w:usb3="00000000" w:csb0="00040001" w:csb1="00000000"/>
  </w:font>
  <w:font w:name="Liberation Serif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FF22C72">
    <w:pPr>
      <w:pStyle w:val="34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Текстовое поле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 bwMode="auto"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084C4E5">
                          <w:pPr>
                            <w:pStyle w:val="3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Текстовое поле 8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LNJWO7QAAAABQEAAA8AAAAAAAAAAQAgAAAAIgAAAGRy&#10;cy9kb3ducmV2LnhtbFBLAQIUABQAAAAIAIdO4kDz3P8QRgIAAHUEAAAOAAAAAAAAAAEAIAAAAB8B&#10;AABkcnMvZTJvRG9jLnhtbFBLBQYAAAAABgAGAFkBAADX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1084C4E5">
                    <w:pPr>
                      <w:pStyle w:val="3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0252F40">
    <w:pPr>
      <w:pStyle w:val="34"/>
      <w:jc w:val="right"/>
    </w:pPr>
    <w:r>
      <w:fldChar w:fldCharType="begin"/>
    </w:r>
    <w:r>
      <w:instrText xml:space="preserve">PAGE \* MERGEFORMAT</w:instrText>
    </w:r>
    <w:r>
      <w:fldChar w:fldCharType="separate"/>
    </w:r>
    <w:r>
      <w:t>11</w:t>
    </w:r>
    <w:r>
      <w:fldChar w:fldCharType="end"/>
    </w:r>
  </w:p>
  <w:p w14:paraId="23C403BE">
    <w:pPr>
      <w:pStyle w:val="3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decimal"/>
      <w:pStyle w:val="208"/>
      <w:lvlText w:val="%1"/>
      <w:lvlJc w:val="left"/>
      <w:pPr>
        <w:tabs>
          <w:tab w:val="left" w:pos="425"/>
        </w:tabs>
        <w:ind w:left="425" w:hanging="425"/>
      </w:pPr>
      <w:rPr>
        <w:rFonts w:hint="default" w:ascii="Times New Roman" w:hAnsi="Times New Roman" w:eastAsia="SimSun" w:cs="Times New Roman"/>
      </w:rPr>
    </w:lvl>
    <w:lvl w:ilvl="1" w:tentative="0">
      <w:start w:val="1"/>
      <w:numFmt w:val="decimal"/>
      <w:pStyle w:val="198"/>
      <w:lvlText w:val="%1.%2"/>
      <w:lvlJc w:val="left"/>
      <w:pPr>
        <w:tabs>
          <w:tab w:val="left" w:pos="567"/>
        </w:tabs>
        <w:ind w:left="567" w:hanging="567"/>
      </w:pPr>
      <w:rPr>
        <w:rFonts w:hint="default" w:ascii="Times New Roman" w:hAnsi="Times New Roman" w:eastAsia="SimSun" w:cs="Times New Roman"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850"/>
        </w:tabs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991"/>
        </w:tabs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5"/>
        </w:tabs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hint="default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pStyle w:val="194"/>
      <w:lvlText w:val="%1"/>
      <w:lvlJc w:val="left"/>
      <w:pPr>
        <w:tabs>
          <w:tab w:val="left" w:pos="1560"/>
        </w:tabs>
        <w:ind w:left="1549" w:hanging="349"/>
      </w:pPr>
      <w:rPr>
        <w:rFonts w:hint="default"/>
        <w:color w:val="auto"/>
      </w:rPr>
    </w:lvl>
    <w:lvl w:ilvl="1" w:tentative="0">
      <w:start w:val="1"/>
      <w:numFmt w:val="decimal"/>
      <w:lvlText w:val="%2."/>
      <w:lvlJc w:val="left"/>
      <w:pPr>
        <w:tabs>
          <w:tab w:val="left" w:pos="2280"/>
        </w:tabs>
        <w:ind w:left="2280" w:hanging="360"/>
      </w:pPr>
      <w:rPr>
        <w:rFonts w:hint="default"/>
      </w:rPr>
    </w:lvl>
    <w:lvl w:ilvl="2" w:tentative="0">
      <w:start w:val="1"/>
      <w:numFmt w:val="decimal"/>
      <w:lvlText w:val="%3."/>
      <w:lvlJc w:val="left"/>
      <w:pPr>
        <w:tabs>
          <w:tab w:val="left" w:pos="3000"/>
        </w:tabs>
        <w:ind w:left="3000" w:hanging="36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3720"/>
        </w:tabs>
        <w:ind w:left="3720" w:hanging="360"/>
      </w:pPr>
      <w:rPr>
        <w:rFonts w:hint="default"/>
      </w:rPr>
    </w:lvl>
    <w:lvl w:ilvl="4" w:tentative="0">
      <w:start w:val="1"/>
      <w:numFmt w:val="decimal"/>
      <w:lvlText w:val="%5."/>
      <w:lvlJc w:val="left"/>
      <w:pPr>
        <w:tabs>
          <w:tab w:val="left" w:pos="4440"/>
        </w:tabs>
        <w:ind w:left="4440" w:hanging="360"/>
      </w:pPr>
      <w:rPr>
        <w:rFonts w:hint="default"/>
      </w:rPr>
    </w:lvl>
    <w:lvl w:ilvl="5" w:tentative="0">
      <w:start w:val="1"/>
      <w:numFmt w:val="decimal"/>
      <w:lvlText w:val="%6."/>
      <w:lvlJc w:val="left"/>
      <w:pPr>
        <w:tabs>
          <w:tab w:val="left" w:pos="5160"/>
        </w:tabs>
        <w:ind w:left="5160" w:hanging="36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5880"/>
        </w:tabs>
        <w:ind w:left="5880" w:hanging="360"/>
      </w:pPr>
      <w:rPr>
        <w:rFonts w:hint="default"/>
      </w:rPr>
    </w:lvl>
    <w:lvl w:ilvl="7" w:tentative="0">
      <w:start w:val="1"/>
      <w:numFmt w:val="decimal"/>
      <w:lvlText w:val="%8."/>
      <w:lvlJc w:val="left"/>
      <w:pPr>
        <w:tabs>
          <w:tab w:val="left" w:pos="6600"/>
        </w:tabs>
        <w:ind w:left="6600" w:hanging="360"/>
      </w:pPr>
      <w:rPr>
        <w:rFonts w:hint="default"/>
      </w:rPr>
    </w:lvl>
    <w:lvl w:ilvl="8" w:tentative="0">
      <w:start w:val="1"/>
      <w:numFmt w:val="decimal"/>
      <w:lvlText w:val="%9."/>
      <w:lvlJc w:val="left"/>
      <w:pPr>
        <w:tabs>
          <w:tab w:val="left" w:pos="7320"/>
        </w:tabs>
        <w:ind w:left="7320" w:hanging="360"/>
      </w:pPr>
      <w:rPr>
        <w:rFonts w:hint="default"/>
      </w:rPr>
    </w:lvl>
  </w:abstractNum>
  <w:abstractNum w:abstractNumId="2">
    <w:nsid w:val="59ADCABA"/>
    <w:multiLevelType w:val="multilevel"/>
    <w:tmpl w:val="59ADCABA"/>
    <w:lvl w:ilvl="0" w:tentative="0">
      <w:start w:val="1"/>
      <w:numFmt w:val="bullet"/>
      <w:pStyle w:val="207"/>
      <w:lvlText w:val="‒"/>
      <w:lvlJc w:val="left"/>
      <w:pPr>
        <w:tabs>
          <w:tab w:val="left" w:pos="420"/>
        </w:tabs>
        <w:ind w:left="420" w:hanging="420"/>
      </w:pPr>
      <w:rPr>
        <w:rFonts w:hint="default" w:ascii="Arial" w:hAnsi="Arial" w:cs="Arial"/>
        <w:color w:val="auto"/>
      </w:rPr>
    </w:lvl>
    <w:lvl w:ilvl="1" w:tentative="0">
      <w:start w:val="0"/>
      <w:numFmt w:val="bullet"/>
      <w:lvlText w:val=""/>
      <w:lvlJc w:val="left"/>
    </w:lvl>
    <w:lvl w:ilvl="2" w:tentative="0">
      <w:start w:val="0"/>
      <w:numFmt w:val="bullet"/>
      <w:lvlText w:val=""/>
      <w:lvlJc w:val="left"/>
    </w:lvl>
    <w:lvl w:ilvl="3" w:tentative="0">
      <w:start w:val="0"/>
      <w:numFmt w:val="bullet"/>
      <w:lvlText w:val=""/>
      <w:lvlJc w:val="left"/>
    </w:lvl>
    <w:lvl w:ilvl="4" w:tentative="0">
      <w:start w:val="0"/>
      <w:numFmt w:val="bullet"/>
      <w:lvlText w:val=""/>
      <w:lvlJc w:val="left"/>
    </w:lvl>
    <w:lvl w:ilvl="5" w:tentative="0">
      <w:start w:val="0"/>
      <w:numFmt w:val="bullet"/>
      <w:lvlText w:val=""/>
      <w:lvlJc w:val="left"/>
    </w:lvl>
    <w:lvl w:ilvl="6" w:tentative="0">
      <w:start w:val="0"/>
      <w:numFmt w:val="bullet"/>
      <w:lvlText w:val=""/>
      <w:lvlJc w:val="left"/>
    </w:lvl>
    <w:lvl w:ilvl="7" w:tentative="0">
      <w:start w:val="0"/>
      <w:numFmt w:val="bullet"/>
      <w:lvlText w:val=""/>
      <w:lvlJc w:val="left"/>
    </w:lvl>
    <w:lvl w:ilvl="8" w:tentative="0">
      <w:start w:val="0"/>
      <w:numFmt w:val="bullet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1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281"/>
    <w:rsid w:val="00014C9A"/>
    <w:rsid w:val="00190B7E"/>
    <w:rsid w:val="002B66E1"/>
    <w:rsid w:val="003612D7"/>
    <w:rsid w:val="00387643"/>
    <w:rsid w:val="0096713A"/>
    <w:rsid w:val="00BD1281"/>
    <w:rsid w:val="03020A00"/>
    <w:rsid w:val="0A56128A"/>
    <w:rsid w:val="1AE9540B"/>
    <w:rsid w:val="1C27196C"/>
    <w:rsid w:val="2C06004A"/>
    <w:rsid w:val="2C2D3491"/>
    <w:rsid w:val="2D9C13E5"/>
    <w:rsid w:val="36D37903"/>
    <w:rsid w:val="386B6E35"/>
    <w:rsid w:val="3ADB15C1"/>
    <w:rsid w:val="496C54A7"/>
    <w:rsid w:val="4D625E08"/>
    <w:rsid w:val="6E8900C3"/>
    <w:rsid w:val="6F182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nhideWhenUsed="0" w:uiPriority="9" w:semiHidden="0" w:name="heading 3"/>
    <w:lsdException w:qFormat="1" w:uiPriority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uiPriority="39" w:semiHidden="0" w:name="toc 8"/>
    <w:lsdException w:qFormat="1" w:uiPriority="39" w:semiHidden="0" w:name="toc 9"/>
    <w:lsdException w:uiPriority="99" w:name="Normal Indent"/>
    <w:lsdException w:qFormat="1"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0" w:name="caption"/>
    <w:lsdException w:qFormat="1" w:uiPriority="99" w:semiHidden="0" w:name="table of figures"/>
    <w:lsdException w:uiPriority="99" w:name="envelope address"/>
    <w:lsdException w:uiPriority="99" w:name="envelope return"/>
    <w:lsdException w:qFormat="1"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qFormat="1" w:uiPriority="99" w:name="endnote reference"/>
    <w:lsdException w:qFormat="1"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0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0" w:name="Balloon Text"/>
    <w:lsdException w:qFormat="1" w:unhideWhenUsed="0" w:uiPriority="0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link w:val="192"/>
    <w:qFormat/>
    <w:uiPriority w:val="0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3"/>
    <w:basedOn w:val="1"/>
    <w:link w:val="188"/>
    <w:qFormat/>
    <w:uiPriority w:val="9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5">
    <w:name w:val="heading 4"/>
    <w:basedOn w:val="1"/>
    <w:next w:val="1"/>
    <w:link w:val="191"/>
    <w:semiHidden/>
    <w:unhideWhenUsed/>
    <w:qFormat/>
    <w:uiPriority w:val="0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42"/>
    <w:unhideWhenUsed/>
    <w:qFormat/>
    <w:uiPriority w:val="9"/>
    <w:pPr>
      <w:keepNext/>
      <w:keepLines/>
      <w:spacing w:before="320" w:after="200"/>
      <w:outlineLvl w:val="4"/>
    </w:pPr>
    <w:rPr>
      <w:rFonts w:ascii="Arial" w:hAnsi="Arial" w:eastAsia="Arial" w:cs="Arial"/>
      <w:b/>
      <w:bCs/>
    </w:rPr>
  </w:style>
  <w:style w:type="paragraph" w:styleId="7">
    <w:name w:val="heading 6"/>
    <w:basedOn w:val="1"/>
    <w:next w:val="1"/>
    <w:link w:val="43"/>
    <w:unhideWhenUsed/>
    <w:qFormat/>
    <w:uiPriority w:val="9"/>
    <w:pPr>
      <w:keepNext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8">
    <w:name w:val="heading 7"/>
    <w:basedOn w:val="1"/>
    <w:next w:val="1"/>
    <w:link w:val="44"/>
    <w:unhideWhenUsed/>
    <w:qFormat/>
    <w:uiPriority w:val="9"/>
    <w:pPr>
      <w:keepNext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9">
    <w:name w:val="heading 8"/>
    <w:basedOn w:val="1"/>
    <w:next w:val="1"/>
    <w:link w:val="45"/>
    <w:unhideWhenUsed/>
    <w:qFormat/>
    <w:uiPriority w:val="9"/>
    <w:pPr>
      <w:keepNext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10">
    <w:name w:val="heading 9"/>
    <w:basedOn w:val="1"/>
    <w:next w:val="1"/>
    <w:link w:val="46"/>
    <w:unhideWhenUsed/>
    <w:qFormat/>
    <w:uiPriority w:val="9"/>
    <w:pPr>
      <w:keepNext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FollowedHyperlink"/>
    <w:basedOn w:val="11"/>
    <w:semiHidden/>
    <w:unhideWhenUsed/>
    <w:qFormat/>
    <w:uiPriority w:val="0"/>
    <w:rPr>
      <w:color w:val="800080"/>
      <w:u w:val="single"/>
    </w:rPr>
  </w:style>
  <w:style w:type="character" w:styleId="14">
    <w:name w:val="footnote reference"/>
    <w:basedOn w:val="11"/>
    <w:unhideWhenUsed/>
    <w:qFormat/>
    <w:uiPriority w:val="99"/>
    <w:rPr>
      <w:vertAlign w:val="superscript"/>
    </w:rPr>
  </w:style>
  <w:style w:type="character" w:styleId="15">
    <w:name w:val="endnote reference"/>
    <w:basedOn w:val="11"/>
    <w:semiHidden/>
    <w:unhideWhenUsed/>
    <w:qFormat/>
    <w:uiPriority w:val="99"/>
    <w:rPr>
      <w:vertAlign w:val="superscript"/>
    </w:rPr>
  </w:style>
  <w:style w:type="character" w:styleId="16">
    <w:name w:val="Hyperlink"/>
    <w:basedOn w:val="11"/>
    <w:semiHidden/>
    <w:unhideWhenUsed/>
    <w:qFormat/>
    <w:uiPriority w:val="99"/>
    <w:rPr>
      <w:color w:val="0000FF"/>
      <w:u w:val="single"/>
    </w:rPr>
  </w:style>
  <w:style w:type="character" w:styleId="17">
    <w:name w:val="Strong"/>
    <w:basedOn w:val="11"/>
    <w:qFormat/>
    <w:uiPriority w:val="0"/>
    <w:rPr>
      <w:b/>
      <w:bCs/>
    </w:rPr>
  </w:style>
  <w:style w:type="paragraph" w:styleId="18">
    <w:name w:val="Balloon Text"/>
    <w:basedOn w:val="1"/>
    <w:link w:val="190"/>
    <w:semiHidden/>
    <w:unhideWhenUsed/>
    <w:qFormat/>
    <w:uiPriority w:val="0"/>
    <w:rPr>
      <w:rFonts w:ascii="Tahoma" w:hAnsi="Tahoma" w:cs="Tahoma"/>
      <w:sz w:val="16"/>
      <w:szCs w:val="16"/>
    </w:rPr>
  </w:style>
  <w:style w:type="paragraph" w:styleId="19">
    <w:name w:val="endnote text"/>
    <w:basedOn w:val="1"/>
    <w:link w:val="184"/>
    <w:semiHidden/>
    <w:unhideWhenUsed/>
    <w:qFormat/>
    <w:uiPriority w:val="99"/>
    <w:rPr>
      <w:sz w:val="20"/>
    </w:rPr>
  </w:style>
  <w:style w:type="paragraph" w:styleId="20">
    <w:name w:val="caption"/>
    <w:basedOn w:val="1"/>
    <w:next w:val="1"/>
    <w:semiHidden/>
    <w:unhideWhenUsed/>
    <w:qFormat/>
    <w:uiPriority w:val="0"/>
    <w:rPr>
      <w:rFonts w:ascii="Arial" w:hAnsi="Arial" w:eastAsia="SimHei" w:cs="Arial"/>
      <w:sz w:val="20"/>
    </w:rPr>
  </w:style>
  <w:style w:type="paragraph" w:styleId="21">
    <w:name w:val="footnote text"/>
    <w:basedOn w:val="1"/>
    <w:link w:val="183"/>
    <w:semiHidden/>
    <w:unhideWhenUsed/>
    <w:qFormat/>
    <w:uiPriority w:val="99"/>
    <w:pPr>
      <w:spacing w:after="40"/>
    </w:pPr>
    <w:rPr>
      <w:sz w:val="18"/>
    </w:rPr>
  </w:style>
  <w:style w:type="paragraph" w:styleId="22">
    <w:name w:val="toc 8"/>
    <w:basedOn w:val="1"/>
    <w:next w:val="1"/>
    <w:unhideWhenUsed/>
    <w:uiPriority w:val="39"/>
    <w:pPr>
      <w:spacing w:after="57"/>
      <w:ind w:left="1984"/>
    </w:pPr>
  </w:style>
  <w:style w:type="paragraph" w:styleId="23">
    <w:name w:val="header"/>
    <w:basedOn w:val="1"/>
    <w:link w:val="186"/>
    <w:qFormat/>
    <w:uiPriority w:val="0"/>
    <w:pPr>
      <w:tabs>
        <w:tab w:val="center" w:pos="4677"/>
        <w:tab w:val="right" w:pos="9355"/>
      </w:tabs>
    </w:pPr>
  </w:style>
  <w:style w:type="paragraph" w:styleId="24">
    <w:name w:val="toc 9"/>
    <w:basedOn w:val="1"/>
    <w:next w:val="1"/>
    <w:unhideWhenUsed/>
    <w:qFormat/>
    <w:uiPriority w:val="39"/>
    <w:pPr>
      <w:spacing w:after="57"/>
      <w:ind w:left="2268"/>
    </w:pPr>
  </w:style>
  <w:style w:type="paragraph" w:styleId="25">
    <w:name w:val="toc 7"/>
    <w:basedOn w:val="1"/>
    <w:next w:val="1"/>
    <w:unhideWhenUsed/>
    <w:qFormat/>
    <w:uiPriority w:val="39"/>
    <w:pPr>
      <w:spacing w:after="57"/>
      <w:ind w:left="1701"/>
    </w:pPr>
  </w:style>
  <w:style w:type="paragraph" w:styleId="26">
    <w:name w:val="toc 1"/>
    <w:basedOn w:val="1"/>
    <w:next w:val="1"/>
    <w:unhideWhenUsed/>
    <w:qFormat/>
    <w:uiPriority w:val="39"/>
    <w:pPr>
      <w:spacing w:after="57"/>
    </w:pPr>
  </w:style>
  <w:style w:type="paragraph" w:styleId="27">
    <w:name w:val="toc 6"/>
    <w:basedOn w:val="1"/>
    <w:next w:val="1"/>
    <w:unhideWhenUsed/>
    <w:qFormat/>
    <w:uiPriority w:val="39"/>
    <w:pPr>
      <w:spacing w:after="57"/>
      <w:ind w:left="1417"/>
    </w:pPr>
  </w:style>
  <w:style w:type="paragraph" w:styleId="28">
    <w:name w:val="table of figures"/>
    <w:basedOn w:val="1"/>
    <w:next w:val="1"/>
    <w:unhideWhenUsed/>
    <w:qFormat/>
    <w:uiPriority w:val="99"/>
  </w:style>
  <w:style w:type="paragraph" w:styleId="29">
    <w:name w:val="toc 3"/>
    <w:basedOn w:val="1"/>
    <w:next w:val="1"/>
    <w:unhideWhenUsed/>
    <w:qFormat/>
    <w:uiPriority w:val="39"/>
    <w:pPr>
      <w:spacing w:after="57"/>
      <w:ind w:left="567"/>
    </w:pPr>
  </w:style>
  <w:style w:type="paragraph" w:styleId="30">
    <w:name w:val="toc 2"/>
    <w:basedOn w:val="1"/>
    <w:next w:val="1"/>
    <w:unhideWhenUsed/>
    <w:qFormat/>
    <w:uiPriority w:val="39"/>
    <w:pPr>
      <w:spacing w:after="57"/>
      <w:ind w:left="283"/>
    </w:pPr>
  </w:style>
  <w:style w:type="paragraph" w:styleId="31">
    <w:name w:val="toc 4"/>
    <w:basedOn w:val="1"/>
    <w:next w:val="1"/>
    <w:unhideWhenUsed/>
    <w:qFormat/>
    <w:uiPriority w:val="39"/>
    <w:pPr>
      <w:spacing w:after="57"/>
      <w:ind w:left="850"/>
    </w:pPr>
  </w:style>
  <w:style w:type="paragraph" w:styleId="32">
    <w:name w:val="toc 5"/>
    <w:basedOn w:val="1"/>
    <w:next w:val="1"/>
    <w:unhideWhenUsed/>
    <w:qFormat/>
    <w:uiPriority w:val="39"/>
    <w:pPr>
      <w:spacing w:after="57"/>
      <w:ind w:left="1134"/>
    </w:pPr>
  </w:style>
  <w:style w:type="paragraph" w:styleId="33">
    <w:name w:val="Title"/>
    <w:basedOn w:val="1"/>
    <w:next w:val="1"/>
    <w:link w:val="49"/>
    <w:qFormat/>
    <w:uiPriority w:val="10"/>
    <w:pPr>
      <w:spacing w:before="300" w:after="200"/>
      <w:contextualSpacing/>
    </w:pPr>
    <w:rPr>
      <w:sz w:val="48"/>
      <w:szCs w:val="48"/>
    </w:rPr>
  </w:style>
  <w:style w:type="paragraph" w:styleId="34">
    <w:name w:val="footer"/>
    <w:basedOn w:val="1"/>
    <w:link w:val="187"/>
    <w:qFormat/>
    <w:uiPriority w:val="0"/>
    <w:pPr>
      <w:tabs>
        <w:tab w:val="center" w:pos="4677"/>
        <w:tab w:val="right" w:pos="9355"/>
      </w:tabs>
    </w:pPr>
  </w:style>
  <w:style w:type="paragraph" w:styleId="35">
    <w:name w:val="Normal (Web)"/>
    <w:basedOn w:val="1"/>
    <w:unhideWhenUsed/>
    <w:qFormat/>
    <w:uiPriority w:val="99"/>
    <w:pPr>
      <w:spacing w:before="100" w:beforeAutospacing="1" w:after="100" w:afterAutospacing="1"/>
    </w:pPr>
  </w:style>
  <w:style w:type="paragraph" w:styleId="36">
    <w:name w:val="Subtitle"/>
    <w:basedOn w:val="1"/>
    <w:next w:val="1"/>
    <w:link w:val="50"/>
    <w:qFormat/>
    <w:uiPriority w:val="11"/>
    <w:pPr>
      <w:spacing w:before="200" w:after="200"/>
    </w:pPr>
  </w:style>
  <w:style w:type="table" w:styleId="37">
    <w:name w:val="Table Grid"/>
    <w:basedOn w:val="12"/>
    <w:qFormat/>
    <w:uiPriority w:val="0"/>
    <w:pPr>
      <w:widowControl w:val="0"/>
      <w:jc w:val="both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customStyle="1" w:styleId="38">
    <w:name w:val="Heading 1 Char"/>
    <w:basedOn w:val="11"/>
    <w:qFormat/>
    <w:uiPriority w:val="9"/>
    <w:rPr>
      <w:rFonts w:ascii="Arial" w:hAnsi="Arial" w:eastAsia="Arial" w:cs="Arial"/>
      <w:sz w:val="40"/>
      <w:szCs w:val="40"/>
    </w:rPr>
  </w:style>
  <w:style w:type="character" w:customStyle="1" w:styleId="39">
    <w:name w:val="Heading 2 Char"/>
    <w:basedOn w:val="11"/>
    <w:qFormat/>
    <w:uiPriority w:val="9"/>
    <w:rPr>
      <w:rFonts w:ascii="Arial" w:hAnsi="Arial" w:eastAsia="Arial" w:cs="Arial"/>
      <w:sz w:val="34"/>
    </w:rPr>
  </w:style>
  <w:style w:type="character" w:customStyle="1" w:styleId="40">
    <w:name w:val="Heading 3 Char"/>
    <w:basedOn w:val="11"/>
    <w:qFormat/>
    <w:uiPriority w:val="9"/>
    <w:rPr>
      <w:rFonts w:ascii="Arial" w:hAnsi="Arial" w:eastAsia="Arial" w:cs="Arial"/>
      <w:sz w:val="30"/>
      <w:szCs w:val="30"/>
    </w:rPr>
  </w:style>
  <w:style w:type="character" w:customStyle="1" w:styleId="41">
    <w:name w:val="Heading 4 Char"/>
    <w:basedOn w:val="11"/>
    <w:qFormat/>
    <w:uiPriority w:val="9"/>
    <w:rPr>
      <w:rFonts w:ascii="Arial" w:hAnsi="Arial" w:eastAsia="Arial" w:cs="Arial"/>
      <w:b/>
      <w:bCs/>
      <w:sz w:val="26"/>
      <w:szCs w:val="26"/>
    </w:rPr>
  </w:style>
  <w:style w:type="character" w:customStyle="1" w:styleId="42">
    <w:name w:val="Заголовок 5 Знак"/>
    <w:basedOn w:val="11"/>
    <w:link w:val="6"/>
    <w:qFormat/>
    <w:uiPriority w:val="9"/>
    <w:rPr>
      <w:rFonts w:ascii="Arial" w:hAnsi="Arial" w:eastAsia="Arial" w:cs="Arial"/>
      <w:b/>
      <w:bCs/>
      <w:sz w:val="24"/>
      <w:szCs w:val="24"/>
    </w:rPr>
  </w:style>
  <w:style w:type="character" w:customStyle="1" w:styleId="43">
    <w:name w:val="Заголовок 6 Знак"/>
    <w:basedOn w:val="11"/>
    <w:link w:val="7"/>
    <w:qFormat/>
    <w:uiPriority w:val="9"/>
    <w:rPr>
      <w:rFonts w:ascii="Arial" w:hAnsi="Arial" w:eastAsia="Arial" w:cs="Arial"/>
      <w:b/>
      <w:bCs/>
      <w:sz w:val="22"/>
      <w:szCs w:val="22"/>
    </w:rPr>
  </w:style>
  <w:style w:type="character" w:customStyle="1" w:styleId="44">
    <w:name w:val="Заголовок 7 Знак"/>
    <w:basedOn w:val="11"/>
    <w:link w:val="8"/>
    <w:qFormat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customStyle="1" w:styleId="45">
    <w:name w:val="Заголовок 8 Знак"/>
    <w:basedOn w:val="11"/>
    <w:link w:val="9"/>
    <w:qFormat/>
    <w:uiPriority w:val="9"/>
    <w:rPr>
      <w:rFonts w:ascii="Arial" w:hAnsi="Arial" w:eastAsia="Arial" w:cs="Arial"/>
      <w:i/>
      <w:iCs/>
      <w:sz w:val="22"/>
      <w:szCs w:val="22"/>
    </w:rPr>
  </w:style>
  <w:style w:type="character" w:customStyle="1" w:styleId="46">
    <w:name w:val="Заголовок 9 Знак"/>
    <w:basedOn w:val="11"/>
    <w:link w:val="10"/>
    <w:qFormat/>
    <w:uiPriority w:val="9"/>
    <w:rPr>
      <w:rFonts w:ascii="Arial" w:hAnsi="Arial" w:eastAsia="Arial" w:cs="Arial"/>
      <w:i/>
      <w:iCs/>
      <w:sz w:val="21"/>
      <w:szCs w:val="21"/>
    </w:rPr>
  </w:style>
  <w:style w:type="paragraph" w:styleId="47">
    <w:name w:val="List Paragraph"/>
    <w:basedOn w:val="1"/>
    <w:qFormat/>
    <w:uiPriority w:val="34"/>
    <w:pPr>
      <w:ind w:left="720"/>
      <w:contextualSpacing/>
    </w:pPr>
  </w:style>
  <w:style w:type="paragraph" w:styleId="48">
    <w:name w:val="No Spacing"/>
    <w:qFormat/>
    <w:uiPriority w:val="1"/>
    <w:rPr>
      <w:rFonts w:ascii="Times New Roman" w:hAnsi="Times New Roman" w:eastAsia="SimSun" w:cs="Times New Roman"/>
      <w:lang w:val="ru-RU" w:eastAsia="ru-RU" w:bidi="ar-SA"/>
    </w:rPr>
  </w:style>
  <w:style w:type="character" w:customStyle="1" w:styleId="49">
    <w:name w:val="Заголовок Знак"/>
    <w:basedOn w:val="11"/>
    <w:link w:val="33"/>
    <w:qFormat/>
    <w:uiPriority w:val="10"/>
    <w:rPr>
      <w:sz w:val="48"/>
      <w:szCs w:val="48"/>
    </w:rPr>
  </w:style>
  <w:style w:type="character" w:customStyle="1" w:styleId="50">
    <w:name w:val="Подзаголовок Знак"/>
    <w:basedOn w:val="11"/>
    <w:link w:val="36"/>
    <w:qFormat/>
    <w:uiPriority w:val="11"/>
    <w:rPr>
      <w:sz w:val="24"/>
      <w:szCs w:val="24"/>
    </w:rPr>
  </w:style>
  <w:style w:type="paragraph" w:styleId="51">
    <w:name w:val="Quote"/>
    <w:basedOn w:val="1"/>
    <w:next w:val="1"/>
    <w:link w:val="52"/>
    <w:qFormat/>
    <w:uiPriority w:val="29"/>
    <w:pPr>
      <w:ind w:left="720" w:right="720"/>
    </w:pPr>
    <w:rPr>
      <w:i/>
    </w:rPr>
  </w:style>
  <w:style w:type="character" w:customStyle="1" w:styleId="52">
    <w:name w:val="Цитата 2 Знак"/>
    <w:link w:val="51"/>
    <w:qFormat/>
    <w:uiPriority w:val="29"/>
    <w:rPr>
      <w:i/>
    </w:rPr>
  </w:style>
  <w:style w:type="paragraph" w:styleId="53">
    <w:name w:val="Intense Quote"/>
    <w:basedOn w:val="1"/>
    <w:next w:val="1"/>
    <w:link w:val="54"/>
    <w:qFormat/>
    <w:uiPriority w:val="30"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ind w:left="720" w:right="720"/>
    </w:pPr>
    <w:rPr>
      <w:i/>
    </w:rPr>
  </w:style>
  <w:style w:type="character" w:customStyle="1" w:styleId="54">
    <w:name w:val="Выделенная цитата Знак"/>
    <w:link w:val="53"/>
    <w:qFormat/>
    <w:uiPriority w:val="30"/>
    <w:rPr>
      <w:i/>
    </w:rPr>
  </w:style>
  <w:style w:type="character" w:customStyle="1" w:styleId="55">
    <w:name w:val="Header Char"/>
    <w:basedOn w:val="11"/>
    <w:qFormat/>
    <w:uiPriority w:val="99"/>
  </w:style>
  <w:style w:type="character" w:customStyle="1" w:styleId="56">
    <w:name w:val="Footer Char"/>
    <w:basedOn w:val="11"/>
    <w:qFormat/>
    <w:uiPriority w:val="99"/>
  </w:style>
  <w:style w:type="character" w:customStyle="1" w:styleId="57">
    <w:name w:val="Caption Char"/>
    <w:qFormat/>
    <w:uiPriority w:val="99"/>
  </w:style>
  <w:style w:type="table" w:customStyle="1" w:styleId="58">
    <w:name w:val="Table Grid Light"/>
    <w:basedOn w:val="12"/>
    <w:qFormat/>
    <w:uiPriority w:val="59"/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</w:tblPr>
  </w:style>
  <w:style w:type="table" w:customStyle="1" w:styleId="59">
    <w:name w:val="Таблица простая 11"/>
    <w:basedOn w:val="12"/>
    <w:qFormat/>
    <w:uiPriority w:val="59"/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1Horz">
      <w:tcPr>
        <w:shd w:val="clear" w:color="F1F1F1" w:themeColor="text1" w:themeTint="0D" w:fill="F1F1F1" w:themeFill="text1" w:themeFillTint="0D"/>
      </w:tcPr>
    </w:tblStylePr>
  </w:style>
  <w:style w:type="table" w:customStyle="1" w:styleId="60">
    <w:name w:val="Таблица простая 21"/>
    <w:basedOn w:val="12"/>
    <w:qFormat/>
    <w:uiPriority w:val="59"/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61">
    <w:name w:val="Таблица простая 31"/>
    <w:basedOn w:val="12"/>
    <w:qFormat/>
    <w:uiPriority w:val="99"/>
    <w:tblStylePr w:type="firstRow">
      <w:rPr>
        <w:b/>
        <w:caps/>
        <w:color w:val="404040"/>
      </w:rPr>
      <w:tcPr>
        <w:tcBorders>
          <w:top w:val="nil"/>
          <w:left w:val="nil"/>
          <w:bottom w:val="single" w:color="404040" w:sz="4" w:space="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cPr>
        <w:tcBorders>
          <w:top w:val="nil"/>
          <w:left w:val="nil"/>
          <w:bottom w:val="nil"/>
          <w:right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62">
    <w:name w:val="Таблица простая 41"/>
    <w:basedOn w:val="12"/>
    <w:qFormat/>
    <w:uiPriority w:val="99"/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63">
    <w:name w:val="Таблица простая 51"/>
    <w:basedOn w:val="12"/>
    <w:qFormat/>
    <w:uiPriority w:val="99"/>
    <w:tblStylePr w:type="firstRow">
      <w:rPr>
        <w:i/>
        <w:color w:val="404040"/>
      </w:rPr>
      <w:tcPr>
        <w:tcBorders>
          <w:left w:val="nil"/>
          <w:bottom w:val="single" w:color="404040" w:sz="4" w:space="0"/>
          <w:right w:val="nil"/>
        </w:tcBorders>
        <w:shd w:val="clear" w:color="FFFFFF" w:fill="auto"/>
      </w:tcPr>
    </w:tblStylePr>
    <w:tblStylePr w:type="lastRow">
      <w:rPr>
        <w:i/>
        <w:color w:val="404040"/>
      </w:rPr>
      <w:tcPr>
        <w:tcBorders>
          <w:top w:val="single" w:color="404040" w:sz="4" w:space="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64">
    <w:name w:val="Таблица-сетка 1 светлая1"/>
    <w:basedOn w:val="12"/>
    <w:qFormat/>
    <w:uiPriority w:val="99"/>
    <w:tblPr>
      <w:tblBorders>
        <w:top w:val="single" w:color="979797" w:themeColor="text1" w:themeTint="67" w:sz="4" w:space="0"/>
        <w:left w:val="single" w:color="979797" w:themeColor="text1" w:themeTint="67" w:sz="4" w:space="0"/>
        <w:bottom w:val="single" w:color="979797" w:themeColor="text1" w:themeTint="67" w:sz="4" w:space="0"/>
        <w:right w:val="single" w:color="979797" w:themeColor="text1" w:themeTint="67" w:sz="4" w:space="0"/>
        <w:insideH w:val="single" w:color="979797" w:themeColor="text1" w:themeTint="67" w:sz="4" w:space="0"/>
        <w:insideV w:val="single" w:color="979797" w:themeColor="text1" w:themeTint="67" w:sz="4" w:space="0"/>
      </w:tblBorders>
    </w:tblPr>
    <w:tblStylePr w:type="firstRow">
      <w:rPr>
        <w:b/>
        <w:color w:val="404040"/>
      </w:rPr>
      <w:tcPr>
        <w:tcBorders>
          <w:bottom w:val="single" w:color="696969" w:themeColor="tex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79797" w:themeColor="text1" w:themeTint="67" w:sz="4" w:space="0"/>
          <w:left w:val="single" w:color="979797" w:themeColor="text1" w:themeTint="67" w:sz="4" w:space="0"/>
          <w:bottom w:val="single" w:color="979797" w:themeColor="text1" w:themeTint="67" w:sz="4" w:space="0"/>
          <w:right w:val="single" w:color="979797" w:themeColor="text1" w:themeTint="67" w:sz="4" w:space="0"/>
        </w:tcBorders>
      </w:tcPr>
    </w:tblStylePr>
  </w:style>
  <w:style w:type="table" w:customStyle="1" w:styleId="65">
    <w:name w:val="Grid Table 1 Light - Accent 1"/>
    <w:basedOn w:val="12"/>
    <w:qFormat/>
    <w:uiPriority w:val="99"/>
    <w:tblPr>
      <w:tblBorders>
        <w:top w:val="single" w:color="B7CCE4" w:themeColor="accent1" w:themeTint="67" w:sz="4" w:space="0"/>
        <w:left w:val="single" w:color="B7CCE4" w:themeColor="accent1" w:themeTint="67" w:sz="4" w:space="0"/>
        <w:bottom w:val="single" w:color="B7CCE4" w:themeColor="accent1" w:themeTint="67" w:sz="4" w:space="0"/>
        <w:right w:val="single" w:color="B7CCE4" w:themeColor="accent1" w:themeTint="67" w:sz="4" w:space="0"/>
        <w:insideH w:val="single" w:color="B7CCE4" w:themeColor="accent1" w:themeTint="67" w:sz="4" w:space="0"/>
        <w:insideV w:val="single" w:color="B7CCE4" w:themeColor="accent1" w:themeTint="67" w:sz="4" w:space="0"/>
      </w:tblBorders>
    </w:tblPr>
    <w:tblStylePr w:type="firstRow">
      <w:rPr>
        <w:b/>
        <w:color w:val="404040"/>
      </w:rPr>
      <w:tcPr>
        <w:tcBorders>
          <w:bottom w:val="single" w:color="98B5D8" w:themeColor="accen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7CCE4" w:themeColor="accent1" w:themeTint="67" w:sz="4" w:space="0"/>
          <w:left w:val="single" w:color="B7CCE4" w:themeColor="accent1" w:themeTint="67" w:sz="4" w:space="0"/>
          <w:bottom w:val="single" w:color="B7CCE4" w:themeColor="accent1" w:themeTint="67" w:sz="4" w:space="0"/>
          <w:right w:val="single" w:color="B7CCE4" w:themeColor="accent1" w:themeTint="67" w:sz="4" w:space="0"/>
        </w:tcBorders>
      </w:tcPr>
    </w:tblStylePr>
  </w:style>
  <w:style w:type="table" w:customStyle="1" w:styleId="66">
    <w:name w:val="Grid Table 1 Light - Accent 2"/>
    <w:basedOn w:val="12"/>
    <w:qFormat/>
    <w:uiPriority w:val="99"/>
    <w:tblPr>
      <w:tblBorders>
        <w:top w:val="single" w:color="E5B8B7" w:themeColor="accent2" w:themeTint="67" w:sz="4" w:space="0"/>
        <w:left w:val="single" w:color="E5B8B7" w:themeColor="accent2" w:themeTint="67" w:sz="4" w:space="0"/>
        <w:bottom w:val="single" w:color="E5B8B7" w:themeColor="accent2" w:themeTint="67" w:sz="4" w:space="0"/>
        <w:right w:val="single" w:color="E5B8B7" w:themeColor="accent2" w:themeTint="67" w:sz="4" w:space="0"/>
        <w:insideH w:val="single" w:color="E5B8B7" w:themeColor="accent2" w:themeTint="67" w:sz="4" w:space="0"/>
        <w:insideV w:val="single" w:color="E5B8B7" w:themeColor="accent2" w:themeTint="67" w:sz="4" w:space="0"/>
      </w:tblBorders>
    </w:tblPr>
    <w:tblStylePr w:type="firstRow">
      <w:rPr>
        <w:b/>
        <w:color w:val="404040"/>
      </w:rPr>
      <w:tcPr>
        <w:tcBorders>
          <w:bottom w:val="single" w:color="DA9896" w:themeColor="accent2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E5B8B7" w:themeColor="accent2" w:themeTint="67" w:sz="4" w:space="0"/>
          <w:left w:val="single" w:color="E5B8B7" w:themeColor="accent2" w:themeTint="67" w:sz="4" w:space="0"/>
          <w:bottom w:val="single" w:color="E5B8B7" w:themeColor="accent2" w:themeTint="67" w:sz="4" w:space="0"/>
          <w:right w:val="single" w:color="E5B8B7" w:themeColor="accent2" w:themeTint="67" w:sz="4" w:space="0"/>
        </w:tcBorders>
      </w:tcPr>
    </w:tblStylePr>
  </w:style>
  <w:style w:type="table" w:customStyle="1" w:styleId="67">
    <w:name w:val="Grid Table 1 Light - Accent 3"/>
    <w:basedOn w:val="12"/>
    <w:qFormat/>
    <w:uiPriority w:val="99"/>
    <w:tblPr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firstRow">
      <w:rPr>
        <w:b/>
        <w:color w:val="404040"/>
      </w:rPr>
      <w:tcPr>
        <w:tcBorders>
          <w:bottom w:val="single" w:color="C4D79E" w:themeColor="accent3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</w:style>
  <w:style w:type="table" w:customStyle="1" w:styleId="68">
    <w:name w:val="Grid Table 1 Light - Accent 4"/>
    <w:basedOn w:val="12"/>
    <w:qFormat/>
    <w:uiPriority w:val="99"/>
    <w:tblPr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firstRow">
      <w:rPr>
        <w:b/>
        <w:color w:val="404040"/>
      </w:rPr>
      <w:tcPr>
        <w:tcBorders>
          <w:bottom w:val="single" w:color="B4A4C8" w:themeColor="accent4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</w:style>
  <w:style w:type="table" w:customStyle="1" w:styleId="69">
    <w:name w:val="Grid Table 1 Light - Accent 5"/>
    <w:basedOn w:val="12"/>
    <w:qFormat/>
    <w:uiPriority w:val="99"/>
    <w:tblPr>
      <w:tblBorders>
        <w:top w:val="single" w:color="B6DDE7" w:themeColor="accent5" w:themeTint="67" w:sz="4" w:space="0"/>
        <w:left w:val="single" w:color="B6DDE7" w:themeColor="accent5" w:themeTint="67" w:sz="4" w:space="0"/>
        <w:bottom w:val="single" w:color="B6DDE7" w:themeColor="accent5" w:themeTint="67" w:sz="4" w:space="0"/>
        <w:right w:val="single" w:color="B6DDE7" w:themeColor="accent5" w:themeTint="67" w:sz="4" w:space="0"/>
        <w:insideH w:val="single" w:color="B6DDE7" w:themeColor="accent5" w:themeTint="67" w:sz="4" w:space="0"/>
        <w:insideV w:val="single" w:color="B6DDE7" w:themeColor="accent5" w:themeTint="67" w:sz="4" w:space="0"/>
      </w:tblBorders>
    </w:tblPr>
    <w:tblStylePr w:type="firstRow">
      <w:rPr>
        <w:b/>
        <w:color w:val="404040"/>
      </w:rPr>
      <w:tcPr>
        <w:tcBorders>
          <w:bottom w:val="single" w:color="95CEDD" w:themeColor="accent5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6DDE7" w:themeColor="accent5" w:themeTint="67" w:sz="4" w:space="0"/>
          <w:left w:val="single" w:color="B6DDE7" w:themeColor="accent5" w:themeTint="67" w:sz="4" w:space="0"/>
          <w:bottom w:val="single" w:color="B6DDE7" w:themeColor="accent5" w:themeTint="67" w:sz="4" w:space="0"/>
          <w:right w:val="single" w:color="B6DDE7" w:themeColor="accent5" w:themeTint="67" w:sz="4" w:space="0"/>
        </w:tcBorders>
      </w:tcPr>
    </w:tblStylePr>
  </w:style>
  <w:style w:type="table" w:customStyle="1" w:styleId="70">
    <w:name w:val="Grid Table 1 Light - Accent 6"/>
    <w:basedOn w:val="12"/>
    <w:qFormat/>
    <w:uiPriority w:val="99"/>
    <w:tblPr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firstRow">
      <w:rPr>
        <w:b/>
        <w:color w:val="404040"/>
      </w:rPr>
      <w:tcPr>
        <w:tcBorders>
          <w:bottom w:val="single" w:color="FAC192" w:themeColor="accent6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</w:style>
  <w:style w:type="table" w:customStyle="1" w:styleId="71">
    <w:name w:val="Таблица-сетка 21"/>
    <w:basedOn w:val="12"/>
    <w:qFormat/>
    <w:uiPriority w:val="99"/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696969" w:themeColor="text1" w:themeTint="9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696969" w:themeColor="text1" w:themeTint="9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72">
    <w:name w:val="Grid Table 2 - Accent 1"/>
    <w:basedOn w:val="12"/>
    <w:qFormat/>
    <w:uiPriority w:val="99"/>
    <w:tblPr>
      <w:tblBorders>
        <w:bottom w:val="single" w:color="5D8BC2" w:themeColor="accent1" w:themeTint="EA" w:sz="4" w:space="0"/>
        <w:insideH w:val="single" w:color="5D8BC2" w:themeColor="accent1" w:themeTint="EA" w:sz="4" w:space="0"/>
        <w:insideV w:val="single" w:color="5D8BC2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5D8BC2" w:themeColor="accent1" w:themeTint="E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5D8BC2" w:themeColor="accent1" w:themeTint="E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BE5F1" w:themeColor="accent1" w:themeTint="34" w:fill="DBE5F1" w:themeFill="accen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BE5F1" w:themeColor="accent1" w:themeTint="34" w:fill="DBE5F1" w:themeFill="accent1" w:themeFillTint="34"/>
      </w:tcPr>
    </w:tblStylePr>
  </w:style>
  <w:style w:type="table" w:customStyle="1" w:styleId="73">
    <w:name w:val="Grid Table 2 - Accent 2"/>
    <w:basedOn w:val="12"/>
    <w:qFormat/>
    <w:uiPriority w:val="99"/>
    <w:tblPr>
      <w:tblBorders>
        <w:bottom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D99795" w:themeColor="accent2" w:themeTint="97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D99795" w:themeColor="accent2" w:themeTint="97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</w:style>
  <w:style w:type="table" w:customStyle="1" w:styleId="74">
    <w:name w:val="Grid Table 2 - Accent 3"/>
    <w:basedOn w:val="12"/>
    <w:qFormat/>
    <w:uiPriority w:val="99"/>
    <w:tblPr>
      <w:tblBorders>
        <w:bottom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9BBB59" w:themeColor="accent3" w:themeTint="FE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9BBB59" w:themeColor="accent3" w:themeTint="FE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</w:style>
  <w:style w:type="table" w:customStyle="1" w:styleId="75">
    <w:name w:val="Grid Table 2 - Accent 4"/>
    <w:basedOn w:val="12"/>
    <w:qFormat/>
    <w:uiPriority w:val="99"/>
    <w:tblPr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B2A1C6" w:themeColor="accent4" w:themeTint="9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</w:style>
  <w:style w:type="table" w:customStyle="1" w:styleId="76">
    <w:name w:val="Grid Table 2 - Accent 5"/>
    <w:basedOn w:val="12"/>
    <w:qFormat/>
    <w:uiPriority w:val="99"/>
    <w:tblPr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4BACC6" w:themeColor="accent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</w:style>
  <w:style w:type="table" w:customStyle="1" w:styleId="77">
    <w:name w:val="Grid Table 2 - Accent 6"/>
    <w:basedOn w:val="12"/>
    <w:qFormat/>
    <w:uiPriority w:val="99"/>
    <w:tblPr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F79646" w:themeColor="accent6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</w:style>
  <w:style w:type="table" w:customStyle="1" w:styleId="78">
    <w:name w:val="Таблица-сетка 31"/>
    <w:basedOn w:val="12"/>
    <w:qFormat/>
    <w:uiPriority w:val="99"/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79">
    <w:name w:val="Grid Table 3 - Accent 1"/>
    <w:basedOn w:val="12"/>
    <w:qFormat/>
    <w:uiPriority w:val="99"/>
    <w:tblPr>
      <w:tblBorders>
        <w:bottom w:val="single" w:color="5D8BC2" w:themeColor="accent1" w:themeTint="EA" w:sz="4" w:space="0"/>
        <w:insideH w:val="single" w:color="5D8BC2" w:themeColor="accent1" w:themeTint="EA" w:sz="4" w:space="0"/>
        <w:insideV w:val="single" w:color="5D8BC2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BE5F1" w:themeColor="accent1" w:themeTint="34" w:fill="DBE5F1" w:themeFill="accen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BE5F1" w:themeColor="accent1" w:themeTint="34" w:fill="DBE5F1" w:themeFill="accent1" w:themeFillTint="34"/>
      </w:tcPr>
    </w:tblStylePr>
  </w:style>
  <w:style w:type="table" w:customStyle="1" w:styleId="80">
    <w:name w:val="Grid Table 3 - Accent 2"/>
    <w:basedOn w:val="12"/>
    <w:qFormat/>
    <w:uiPriority w:val="99"/>
    <w:tblPr>
      <w:tblBorders>
        <w:bottom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</w:style>
  <w:style w:type="table" w:customStyle="1" w:styleId="81">
    <w:name w:val="Grid Table 3 - Accent 3"/>
    <w:basedOn w:val="12"/>
    <w:qFormat/>
    <w:uiPriority w:val="99"/>
    <w:tblPr>
      <w:tblBorders>
        <w:bottom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</w:style>
  <w:style w:type="table" w:customStyle="1" w:styleId="82">
    <w:name w:val="Grid Table 3 - Accent 4"/>
    <w:basedOn w:val="12"/>
    <w:qFormat/>
    <w:uiPriority w:val="99"/>
    <w:tblPr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</w:style>
  <w:style w:type="table" w:customStyle="1" w:styleId="83">
    <w:name w:val="Grid Table 3 - Accent 5"/>
    <w:basedOn w:val="12"/>
    <w:qFormat/>
    <w:uiPriority w:val="99"/>
    <w:tblPr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</w:style>
  <w:style w:type="table" w:customStyle="1" w:styleId="84">
    <w:name w:val="Grid Table 3 - Accent 6"/>
    <w:basedOn w:val="12"/>
    <w:qFormat/>
    <w:uiPriority w:val="99"/>
    <w:tblPr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</w:style>
  <w:style w:type="table" w:customStyle="1" w:styleId="85">
    <w:name w:val="Таблица-сетка 41"/>
    <w:basedOn w:val="12"/>
    <w:qFormat/>
    <w:uiPriority w:val="59"/>
    <w:tblPr>
      <w:tblBorders>
        <w:top w:val="single" w:color="6E6E6E" w:themeColor="text1" w:themeTint="90" w:sz="4" w:space="0"/>
        <w:left w:val="single" w:color="6E6E6E" w:themeColor="text1" w:themeTint="90" w:sz="4" w:space="0"/>
        <w:bottom w:val="single" w:color="6E6E6E" w:themeColor="text1" w:themeTint="90" w:sz="4" w:space="0"/>
        <w:right w:val="single" w:color="6E6E6E" w:themeColor="text1" w:themeTint="90" w:sz="4" w:space="0"/>
        <w:insideH w:val="single" w:color="6E6E6E" w:themeColor="text1" w:themeTint="90" w:sz="4" w:space="0"/>
        <w:insideV w:val="single" w:color="6E6E6E" w:themeColor="tex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86">
    <w:name w:val="Grid Table 4 - Accent 1"/>
    <w:basedOn w:val="12"/>
    <w:qFormat/>
    <w:uiPriority w:val="59"/>
    <w:tblPr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5D8BC2" w:themeColor="accent1" w:themeTint="EA" w:sz="4" w:space="0"/>
          <w:left w:val="single" w:color="5D8BC2" w:themeColor="accent1" w:themeTint="EA" w:sz="4" w:space="0"/>
          <w:bottom w:val="single" w:color="5D8BC2" w:themeColor="accent1" w:themeTint="EA" w:sz="4" w:space="0"/>
          <w:right w:val="single" w:color="5D8BC2" w:themeColor="accent1" w:themeTint="EA" w:sz="4" w:space="0"/>
        </w:tcBorders>
        <w:shd w:val="clear" w:color="5D8BC2" w:themeColor="accent1" w:themeTint="EA" w:fill="5D8BC2" w:themeFill="accent1" w:themeFillTint="EA"/>
      </w:tcPr>
    </w:tblStylePr>
    <w:tblStylePr w:type="lastRow">
      <w:rPr>
        <w:b/>
        <w:color w:val="404040"/>
      </w:rPr>
      <w:tcPr>
        <w:tcBorders>
          <w:top w:val="single" w:color="5D8BC2" w:themeColor="accent1" w:themeTint="E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</w:style>
  <w:style w:type="table" w:customStyle="1" w:styleId="87">
    <w:name w:val="Grid Table 4 - Accent 2"/>
    <w:basedOn w:val="12"/>
    <w:qFormat/>
    <w:uiPriority w:val="59"/>
    <w:tblPr>
      <w:tblBorders>
        <w:top w:val="single" w:color="DB9C9A" w:themeColor="accent2" w:themeTint="90" w:sz="4" w:space="0"/>
        <w:left w:val="single" w:color="DB9C9A" w:themeColor="accent2" w:themeTint="90" w:sz="4" w:space="0"/>
        <w:bottom w:val="single" w:color="DB9C9A" w:themeColor="accent2" w:themeTint="90" w:sz="4" w:space="0"/>
        <w:right w:val="single" w:color="DB9C9A" w:themeColor="accent2" w:themeTint="90" w:sz="4" w:space="0"/>
        <w:insideH w:val="single" w:color="DB9C9A" w:themeColor="accent2" w:themeTint="90" w:sz="4" w:space="0"/>
        <w:insideV w:val="single" w:color="DB9C9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D99795" w:themeColor="accent2" w:themeTint="97" w:sz="4" w:space="0"/>
          <w:left w:val="single" w:color="D99795" w:themeColor="accent2" w:themeTint="97" w:sz="4" w:space="0"/>
          <w:bottom w:val="single" w:color="D99795" w:themeColor="accent2" w:themeTint="97" w:sz="4" w:space="0"/>
          <w:right w:val="single" w:color="D99795" w:themeColor="accent2" w:themeTint="97" w:sz="4" w:space="0"/>
        </w:tcBorders>
        <w:shd w:val="clear" w:color="D99795" w:themeColor="accent2" w:themeTint="97" w:fill="D99795" w:themeFill="accent2" w:themeFillTint="97"/>
      </w:tcPr>
    </w:tblStylePr>
    <w:tblStylePr w:type="lastRow">
      <w:rPr>
        <w:b/>
        <w:color w:val="404040"/>
      </w:rPr>
      <w:tcPr>
        <w:tcBorders>
          <w:top w:val="single" w:color="D9979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</w:style>
  <w:style w:type="table" w:customStyle="1" w:styleId="88">
    <w:name w:val="Grid Table 4 - Accent 3"/>
    <w:basedOn w:val="12"/>
    <w:qFormat/>
    <w:uiPriority w:val="59"/>
    <w:tblPr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9BBB59" w:themeColor="accent3" w:themeTint="FE" w:sz="4" w:space="0"/>
          <w:left w:val="single" w:color="9BBB59" w:themeColor="accent3" w:themeTint="FE" w:sz="4" w:space="0"/>
          <w:bottom w:val="single" w:color="9BBB59" w:themeColor="accent3" w:themeTint="FE" w:sz="4" w:space="0"/>
          <w:right w:val="single" w:color="9BBB59" w:themeColor="accent3" w:themeTint="FE" w:sz="4" w:space="0"/>
        </w:tcBorders>
        <w:shd w:val="clear" w:color="9BBB59" w:themeColor="accent3" w:themeTint="FE" w:fill="9BBB59" w:themeFill="accent3" w:themeFillTint="FE"/>
      </w:tcPr>
    </w:tblStylePr>
    <w:tblStylePr w:type="lastRow">
      <w:rPr>
        <w:b/>
        <w:color w:val="404040"/>
      </w:rPr>
      <w:tcPr>
        <w:tcBorders>
          <w:top w:val="single" w:color="9BBB59" w:themeColor="accent3" w:themeTint="F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</w:style>
  <w:style w:type="table" w:customStyle="1" w:styleId="89">
    <w:name w:val="Grid Table 4 - Accent 4"/>
    <w:basedOn w:val="12"/>
    <w:qFormat/>
    <w:uiPriority w:val="59"/>
    <w:tblPr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B2A1C6" w:themeColor="accent4" w:themeTint="9A" w:sz="4" w:space="0"/>
          <w:left w:val="single" w:color="B2A1C6" w:themeColor="accent4" w:themeTint="9A" w:sz="4" w:space="0"/>
          <w:bottom w:val="single" w:color="B2A1C6" w:themeColor="accent4" w:themeTint="9A" w:sz="4" w:space="0"/>
          <w:right w:val="single" w:color="B2A1C6" w:themeColor="accent4" w:themeTint="9A" w:sz="4" w:space="0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</w:style>
  <w:style w:type="table" w:customStyle="1" w:styleId="90">
    <w:name w:val="Grid Table 4 - Accent 5"/>
    <w:basedOn w:val="12"/>
    <w:qFormat/>
    <w:uiPriority w:val="59"/>
    <w:tblPr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cPr>
        <w:tcBorders>
          <w:top w:val="single" w:color="4BACC6" w:themeColor="accent5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</w:style>
  <w:style w:type="table" w:customStyle="1" w:styleId="91">
    <w:name w:val="Grid Table 4 - Accent 6"/>
    <w:basedOn w:val="12"/>
    <w:qFormat/>
    <w:uiPriority w:val="59"/>
    <w:tblPr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cPr>
        <w:tcBorders>
          <w:top w:val="single" w:color="F79646" w:themeColor="accent6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</w:style>
  <w:style w:type="table" w:customStyle="1" w:styleId="92">
    <w:name w:val="Таблица-сетка 5 темная1"/>
    <w:basedOn w:val="12"/>
    <w:qFormat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band1Vert">
      <w:tcPr>
        <w:shd w:val="clear" w:color="898989" w:themeColor="text1" w:themeTint="75" w:fill="898989" w:themeFill="text1" w:themeFillTint="75"/>
      </w:tcPr>
    </w:tblStylePr>
    <w:tblStylePr w:type="band1Horz">
      <w:tcPr>
        <w:shd w:val="clear" w:color="898989" w:themeColor="text1" w:themeTint="75" w:fill="898989" w:themeFill="text1" w:themeFillTint="75"/>
      </w:tcPr>
    </w:tblStylePr>
  </w:style>
  <w:style w:type="table" w:customStyle="1" w:styleId="93">
    <w:name w:val="Grid Table 5 Dark- Accent 1"/>
    <w:basedOn w:val="12"/>
    <w:qFormat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band1Vert">
      <w:tcPr>
        <w:shd w:val="clear" w:color="AEC5E0" w:themeColor="accent1" w:themeTint="75" w:fill="AEC5E0" w:themeFill="accent1" w:themeFillTint="75"/>
      </w:tcPr>
    </w:tblStylePr>
    <w:tblStylePr w:type="band1Horz">
      <w:tcPr>
        <w:shd w:val="clear" w:color="AEC5E0" w:themeColor="accent1" w:themeTint="75" w:fill="AEC5E0" w:themeFill="accent1" w:themeFillTint="75"/>
      </w:tcPr>
    </w:tblStylePr>
  </w:style>
  <w:style w:type="table" w:customStyle="1" w:styleId="94">
    <w:name w:val="Grid Table 5 Dark - Accent 2"/>
    <w:basedOn w:val="12"/>
    <w:qFormat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band1Vert">
      <w:tcPr>
        <w:shd w:val="clear" w:color="E2AEAD" w:themeColor="accent2" w:themeTint="75" w:fill="E2AEAD" w:themeFill="accent2" w:themeFillTint="75"/>
      </w:tcPr>
    </w:tblStylePr>
    <w:tblStylePr w:type="band1Horz">
      <w:tcPr>
        <w:shd w:val="clear" w:color="E2AEAD" w:themeColor="accent2" w:themeTint="75" w:fill="E2AEAD" w:themeFill="accent2" w:themeFillTint="75"/>
      </w:tcPr>
    </w:tblStylePr>
  </w:style>
  <w:style w:type="table" w:customStyle="1" w:styleId="95">
    <w:name w:val="Grid Table 5 Dark - Accent 3"/>
    <w:basedOn w:val="12"/>
    <w:qFormat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band1Vert">
      <w:tcPr>
        <w:shd w:val="clear" w:color="D1DFB2" w:themeColor="accent3" w:themeTint="75" w:fill="D1DFB2" w:themeFill="accent3" w:themeFillTint="75"/>
      </w:tcPr>
    </w:tblStylePr>
    <w:tblStylePr w:type="band1Horz">
      <w:tcPr>
        <w:shd w:val="clear" w:color="D1DFB2" w:themeColor="accent3" w:themeTint="75" w:fill="D1DFB2" w:themeFill="accent3" w:themeFillTint="75"/>
      </w:tcPr>
    </w:tblStylePr>
  </w:style>
  <w:style w:type="table" w:customStyle="1" w:styleId="96">
    <w:name w:val="Grid Table 5 Dark- Accent 4"/>
    <w:basedOn w:val="12"/>
    <w:qFormat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band1Vert">
      <w:tcPr>
        <w:shd w:val="clear" w:color="C4B7D4" w:themeColor="accent4" w:themeTint="75" w:fill="C4B7D4" w:themeFill="accent4" w:themeFillTint="75"/>
      </w:tcPr>
    </w:tblStylePr>
    <w:tblStylePr w:type="band1Horz">
      <w:tcPr>
        <w:shd w:val="clear" w:color="C4B7D4" w:themeColor="accent4" w:themeTint="75" w:fill="C4B7D4" w:themeFill="accent4" w:themeFillTint="75"/>
      </w:tcPr>
    </w:tblStylePr>
  </w:style>
  <w:style w:type="table" w:customStyle="1" w:styleId="97">
    <w:name w:val="Grid Table 5 Dark - Accent 5"/>
    <w:basedOn w:val="12"/>
    <w:qFormat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band1Vert">
      <w:tcPr>
        <w:shd w:val="clear" w:color="ACD8E4" w:themeColor="accent5" w:themeTint="75" w:fill="ACD8E4" w:themeFill="accent5" w:themeFillTint="75"/>
      </w:tcPr>
    </w:tblStylePr>
    <w:tblStylePr w:type="band1Horz">
      <w:tcPr>
        <w:shd w:val="clear" w:color="ACD8E4" w:themeColor="accent5" w:themeTint="75" w:fill="ACD8E4" w:themeFill="accent5" w:themeFillTint="75"/>
      </w:tcPr>
    </w:tblStylePr>
  </w:style>
  <w:style w:type="table" w:customStyle="1" w:styleId="98">
    <w:name w:val="Grid Table 5 Dark - Accent 6"/>
    <w:basedOn w:val="12"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band1Vert">
      <w:tcPr>
        <w:shd w:val="clear" w:color="FBCEAA" w:themeColor="accent6" w:themeTint="75" w:fill="FBCEAA" w:themeFill="accent6" w:themeFillTint="75"/>
      </w:tcPr>
    </w:tblStylePr>
    <w:tblStylePr w:type="band1Horz">
      <w:tcPr>
        <w:shd w:val="clear" w:color="FBCEAA" w:themeColor="accent6" w:themeTint="75" w:fill="FBCEAA" w:themeFill="accent6" w:themeFillTint="75"/>
      </w:tcPr>
    </w:tblStylePr>
  </w:style>
  <w:style w:type="table" w:customStyle="1" w:styleId="99">
    <w:name w:val="Таблица-сетка 6 цветная1"/>
    <w:basedOn w:val="12"/>
    <w:uiPriority w:val="99"/>
    <w:tblPr>
      <w:tblBorders>
        <w:top w:val="single" w:color="7E7E7E" w:themeColor="text1" w:themeTint="80" w:sz="4" w:space="0"/>
        <w:left w:val="single" w:color="7E7E7E" w:themeColor="text1" w:themeTint="80" w:sz="4" w:space="0"/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CACACA" w:themeColor="text1" w:themeTint="34" w:fill="CACACA" w:themeFill="text1" w:themeFillTint="34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00">
    <w:name w:val="Grid Table 6 Colorful - Accent 1"/>
    <w:basedOn w:val="12"/>
    <w:qFormat/>
    <w:uiPriority w:val="99"/>
    <w:tblPr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firstRow">
      <w:rPr>
        <w:b/>
        <w:color w:val="A7C0DE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bottom w:val="single" w:color="A6BFDD" w:themeColor="accent1" w:themeTint="80" w:sz="12" w:space="0"/>
        </w:tcBorders>
      </w:tcPr>
    </w:tblStylePr>
    <w:tblStylePr w:type="lastRow">
      <w:rPr>
        <w:b/>
        <w:color w:val="A7C0DE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A7C0DE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A7C0DE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DBE5F1" w:themeColor="accent1" w:themeTint="34" w:fill="DBE5F1" w:themeFill="accent1" w:themeFillTint="34"/>
      </w:tcPr>
    </w:tblStylePr>
    <w:tblStylePr w:type="band1Horz">
      <w:rPr>
        <w:rFonts w:ascii="Arial" w:hAnsi="Arial"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BE5F1" w:themeColor="accent1" w:themeTint="34" w:fill="DBE5F1" w:themeFill="accent1" w:themeFillTint="34"/>
      </w:tcPr>
    </w:tblStylePr>
    <w:tblStylePr w:type="band2Horz">
      <w:rPr>
        <w:rFonts w:ascii="Arial" w:hAnsi="Arial"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101">
    <w:name w:val="Grid Table 6 Colorful - Accent 2"/>
    <w:basedOn w:val="12"/>
    <w:qFormat/>
    <w:uiPriority w:val="99"/>
    <w:tblPr>
      <w:tblBorders>
        <w:top w:val="single" w:color="D99795" w:themeColor="accent2" w:themeTint="97" w:sz="4" w:space="0"/>
        <w:left w:val="single" w:color="D99795" w:themeColor="accent2" w:themeTint="97" w:sz="4" w:space="0"/>
        <w:bottom w:val="single" w:color="D99795" w:themeColor="accent2" w:themeTint="97" w:sz="4" w:space="0"/>
        <w:right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D99795" w:themeColor="accent2" w:themeTint="97" w:sz="12" w:space="0"/>
        </w:tcBorders>
      </w:tcPr>
    </w:tblStylePr>
    <w:tblStylePr w:type="lastRow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Col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02">
    <w:name w:val="Grid Table 6 Colorful - Accent 3"/>
    <w:basedOn w:val="12"/>
    <w:qFormat/>
    <w:uiPriority w:val="99"/>
    <w:tblPr>
      <w:tblBorders>
        <w:top w:val="single" w:color="9BBB59" w:themeColor="accent3" w:themeTint="FE" w:sz="4" w:space="0"/>
        <w:left w:val="single" w:color="9BBB59" w:themeColor="accent3" w:themeTint="FE" w:sz="4" w:space="0"/>
        <w:bottom w:val="single" w:color="9BBB59" w:themeColor="accent3" w:themeTint="FE" w:sz="4" w:space="0"/>
        <w:right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b/>
        <w:color w:val="9BBB59" w:themeColor="accent3"/>
        <w14:textFill>
          <w14:solidFill>
            <w14:schemeClr w14:val="accent3"/>
          </w14:solidFill>
        </w14:textFill>
      </w:rPr>
      <w:tcPr>
        <w:tcBorders>
          <w:bottom w:val="single" w:color="9BBB59" w:themeColor="accent3" w:themeTint="FE" w:sz="12" w:space="0"/>
        </w:tcBorders>
      </w:tcPr>
    </w:tblStylePr>
    <w:tblStylePr w:type="lastRow">
      <w:rPr>
        <w:b/>
        <w:color w:val="9BBB59" w:themeColor="accent3"/>
        <w14:textFill>
          <w14:solidFill>
            <w14:schemeClr w14:val="accent3"/>
          </w14:solidFill>
        </w14:textFill>
      </w:rPr>
    </w:tblStylePr>
    <w:tblStylePr w:type="firstCol">
      <w:rPr>
        <w:b/>
        <w:color w:val="9BBB59" w:themeColor="accent3"/>
        <w14:textFill>
          <w14:solidFill>
            <w14:schemeClr w14:val="accent3"/>
          </w14:solidFill>
        </w14:textFill>
      </w:rPr>
    </w:tblStylePr>
    <w:tblStylePr w:type="lastCol">
      <w:rPr>
        <w:b/>
        <w:color w:val="9BBB59" w:themeColor="accent3"/>
        <w14:textFill>
          <w14:solidFill>
            <w14:schemeClr w14:val="accent3"/>
          </w14:solidFill>
        </w14:textFill>
      </w:rPr>
    </w:tblStylePr>
    <w:tblStylePr w:type="band1Vert"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9BBB59" w:themeColor="accent3"/>
        <w:sz w:val="22"/>
        <w14:textFill>
          <w14:solidFill>
            <w14:schemeClr w14:val="accent3"/>
          </w14:solidFill>
        </w14:textFill>
      </w:rPr>
      <w:tcPr>
        <w:shd w:val="clear" w:color="EAF1DD" w:themeColor="accent3" w:themeTint="34" w:fill="EAF1DD" w:themeFill="accent3" w:themeFillTint="34"/>
      </w:tcPr>
    </w:tblStylePr>
    <w:tblStylePr w:type="band2Horz">
      <w:rPr>
        <w:rFonts w:ascii="Arial" w:hAnsi="Arial"/>
        <w:color w:val="9BBB59" w:themeColor="accent3"/>
        <w:sz w:val="22"/>
        <w14:textFill>
          <w14:solidFill>
            <w14:schemeClr w14:val="accent3"/>
          </w14:solidFill>
        </w14:textFill>
      </w:rPr>
    </w:tblStylePr>
  </w:style>
  <w:style w:type="table" w:customStyle="1" w:styleId="103">
    <w:name w:val="Grid Table 6 Colorful - Accent 4"/>
    <w:basedOn w:val="12"/>
    <w:qFormat/>
    <w:uiPriority w:val="99"/>
    <w:tblPr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B2A1C6" w:themeColor="accent4" w:themeTint="9A" w:sz="12" w:space="0"/>
        </w:tcBorders>
      </w:tcPr>
    </w:tblStylePr>
    <w:tblStylePr w:type="lastRow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04">
    <w:name w:val="Grid Table 6 Colorful - Accent 5"/>
    <w:basedOn w:val="12"/>
    <w:qFormat/>
    <w:uiPriority w:val="99"/>
    <w:tblPr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266778" w:themeColor="accent5" w:themeShade="94"/>
      </w:rPr>
      <w:tcPr>
        <w:tcBorders>
          <w:bottom w:val="single" w:color="4BACC6" w:themeColor="accent5" w:sz="12" w:space="0"/>
        </w:tcBorders>
      </w:tcPr>
    </w:tblStylePr>
    <w:tblStylePr w:type="lastRow">
      <w:rPr>
        <w:b/>
        <w:color w:val="266778" w:themeColor="accent5" w:themeShade="94"/>
      </w:rPr>
    </w:tblStylePr>
    <w:tblStylePr w:type="firstCol">
      <w:rPr>
        <w:b/>
        <w:color w:val="266778" w:themeColor="accent5" w:themeShade="94"/>
      </w:rPr>
    </w:tblStylePr>
    <w:tblStylePr w:type="lastCol">
      <w:rPr>
        <w:b/>
        <w:color w:val="266778" w:themeColor="accent5" w:themeShade="94"/>
      </w:r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8" w:themeColor="accent5" w:themeShade="94"/>
        <w:sz w:val="22"/>
      </w:rPr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8" w:themeColor="accent5" w:themeShade="94"/>
        <w:sz w:val="22"/>
      </w:rPr>
    </w:tblStylePr>
  </w:style>
  <w:style w:type="table" w:customStyle="1" w:styleId="105">
    <w:name w:val="Grid Table 6 Colorful - Accent 6"/>
    <w:basedOn w:val="12"/>
    <w:qFormat/>
    <w:uiPriority w:val="99"/>
    <w:tblPr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266778" w:themeColor="accent5" w:themeShade="94"/>
      </w:rPr>
      <w:tcPr>
        <w:tcBorders>
          <w:bottom w:val="single" w:color="F79646" w:themeColor="accent6" w:sz="12" w:space="0"/>
        </w:tcBorders>
      </w:tcPr>
    </w:tblStylePr>
    <w:tblStylePr w:type="lastRow">
      <w:rPr>
        <w:b/>
        <w:color w:val="266778" w:themeColor="accent5" w:themeShade="94"/>
      </w:rPr>
    </w:tblStylePr>
    <w:tblStylePr w:type="firstCol">
      <w:rPr>
        <w:b/>
        <w:color w:val="266778" w:themeColor="accent5" w:themeShade="94"/>
      </w:rPr>
    </w:tblStylePr>
    <w:tblStylePr w:type="lastCol">
      <w:rPr>
        <w:b/>
        <w:color w:val="266778" w:themeColor="accent5" w:themeShade="94"/>
      </w:rPr>
    </w:tblStylePr>
    <w:tblStylePr w:type="band1Vert"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266778" w:themeColor="accent5" w:themeShade="94"/>
        <w:sz w:val="22"/>
      </w:rPr>
      <w:tcPr>
        <w:shd w:val="clear" w:color="FDE9D9" w:themeColor="accent6" w:themeTint="34" w:fill="FDE9D9" w:themeFill="accent6" w:themeFillTint="34"/>
      </w:tcPr>
    </w:tblStylePr>
    <w:tblStylePr w:type="band2Horz">
      <w:rPr>
        <w:rFonts w:ascii="Arial" w:hAnsi="Arial"/>
        <w:color w:val="266778" w:themeColor="accent5" w:themeShade="94"/>
        <w:sz w:val="22"/>
      </w:rPr>
    </w:tblStylePr>
  </w:style>
  <w:style w:type="table" w:customStyle="1" w:styleId="106">
    <w:name w:val="Таблица-сетка 7 цветная1"/>
    <w:basedOn w:val="12"/>
    <w:qFormat/>
    <w:uiPriority w:val="99"/>
    <w:tblPr>
      <w:tblBorders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1F1F1" w:themeColor="text1" w:themeTint="0D" w:fill="F1F1F1" w:themeFill="text1" w:themeFillTint="0D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07">
    <w:name w:val="Grid Table 7 Colorful - Accent 1"/>
    <w:basedOn w:val="12"/>
    <w:qFormat/>
    <w:uiPriority w:val="99"/>
    <w:tblPr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firstRow">
      <w:rPr>
        <w:rFonts w:ascii="Arial" w:hAnsi="Arial"/>
        <w:b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A6BFDD" w:themeColor="accen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single" w:color="A6BFDD" w:themeColor="accen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A6BFDD" w:themeColor="accen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A6BFDD" w:themeColor="accen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BE5F1" w:themeColor="accent1" w:themeTint="34" w:fill="DBE5F1" w:themeFill="accent1" w:themeFillTint="34"/>
      </w:tcPr>
    </w:tblStylePr>
    <w:tblStylePr w:type="band1Horz">
      <w:rPr>
        <w:rFonts w:ascii="Arial" w:hAnsi="Arial"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BE5F1" w:themeColor="accent1" w:themeTint="34" w:fill="DBE5F1" w:themeFill="accent1" w:themeFillTint="34"/>
      </w:tcPr>
    </w:tblStylePr>
    <w:tblStylePr w:type="band2Horz">
      <w:rPr>
        <w:rFonts w:ascii="Arial" w:hAnsi="Arial"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108">
    <w:name w:val="Grid Table 7 Colorful - Accent 2"/>
    <w:basedOn w:val="12"/>
    <w:qFormat/>
    <w:uiPriority w:val="99"/>
    <w:tblPr>
      <w:tblBorders>
        <w:bottom w:val="single" w:color="D99795" w:themeColor="accent2" w:themeTint="97" w:sz="4" w:space="0"/>
        <w:right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rFonts w:ascii="Arial" w:hAnsi="Arial"/>
        <w:b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D9979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D9979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D9979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D9979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09">
    <w:name w:val="Grid Table 7 Colorful - Accent 3"/>
    <w:basedOn w:val="12"/>
    <w:qFormat/>
    <w:uiPriority w:val="99"/>
    <w:tblPr>
      <w:tblBorders>
        <w:bottom w:val="single" w:color="9BBB59" w:themeColor="accent3" w:themeTint="FE" w:sz="4" w:space="0"/>
        <w:right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rFonts w:ascii="Arial" w:hAnsi="Arial"/>
        <w:b/>
        <w:color w:val="9BBB59" w:themeColor="accent3"/>
        <w:sz w:val="22"/>
        <w14:textFill>
          <w14:solidFill>
            <w14:schemeClr w14:val="accent3"/>
          </w14:solidFill>
        </w14:textFill>
      </w:rPr>
      <w:tcPr>
        <w:tcBorders>
          <w:top w:val="nil"/>
          <w:left w:val="nil"/>
          <w:bottom w:val="single" w:color="9BBB59" w:themeColor="accent3" w:themeTint="FE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BBB59" w:themeColor="accent3"/>
        <w:sz w:val="22"/>
        <w14:textFill>
          <w14:solidFill>
            <w14:schemeClr w14:val="accent3"/>
          </w14:solidFill>
        </w14:textFill>
      </w:rPr>
      <w:tcPr>
        <w:tcBorders>
          <w:top w:val="single" w:color="9BBB59" w:themeColor="accent3" w:themeTint="FE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BB59" w:themeColor="accent3"/>
        <w:sz w:val="22"/>
        <w14:textFill>
          <w14:solidFill>
            <w14:schemeClr w14:val="accent3"/>
          </w14:solidFill>
        </w14:textFill>
      </w:rPr>
      <w:tcPr>
        <w:tcBorders>
          <w:top w:val="nil"/>
          <w:left w:val="nil"/>
          <w:bottom w:val="nil"/>
          <w:right w:val="single" w:color="9BBB59" w:themeColor="accent3" w:themeTint="FE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9BBB59" w:themeColor="accent3"/>
        <w:sz w:val="22"/>
        <w14:textFill>
          <w14:solidFill>
            <w14:schemeClr w14:val="accent3"/>
          </w14:solidFill>
        </w14:textFill>
      </w:rPr>
      <w:tcPr>
        <w:tcBorders>
          <w:top w:val="nil"/>
          <w:left w:val="single" w:color="9BBB59" w:themeColor="accent3" w:themeTint="FE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9BBB59" w:themeColor="accent3"/>
        <w:sz w:val="22"/>
        <w14:textFill>
          <w14:solidFill>
            <w14:schemeClr w14:val="accent3"/>
          </w14:solidFill>
        </w14:textFill>
      </w:rPr>
      <w:tcPr>
        <w:shd w:val="clear" w:color="EAF1DD" w:themeColor="accent3" w:themeTint="34" w:fill="EAF1DD" w:themeFill="accent3" w:themeFillTint="34"/>
      </w:tcPr>
    </w:tblStylePr>
    <w:tblStylePr w:type="band2Horz">
      <w:rPr>
        <w:rFonts w:ascii="Arial" w:hAnsi="Arial"/>
        <w:color w:val="9BBB59" w:themeColor="accent3"/>
        <w:sz w:val="22"/>
        <w14:textFill>
          <w14:solidFill>
            <w14:schemeClr w14:val="accent3"/>
          </w14:solidFill>
        </w14:textFill>
      </w:rPr>
    </w:tblStylePr>
  </w:style>
  <w:style w:type="table" w:customStyle="1" w:styleId="110">
    <w:name w:val="Grid Table 7 Colorful - Accent 4"/>
    <w:basedOn w:val="12"/>
    <w:qFormat/>
    <w:uiPriority w:val="99"/>
    <w:tblPr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rFonts w:ascii="Arial" w:hAnsi="Arial"/>
        <w:b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B2A1C6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B2A1C6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B2A1C6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B2A1C6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11">
    <w:name w:val="Grid Table 7 Colorful - Accent 5"/>
    <w:basedOn w:val="12"/>
    <w:qFormat/>
    <w:uiPriority w:val="99"/>
    <w:tblPr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firstRow">
      <w:rPr>
        <w:rFonts w:ascii="Arial" w:hAnsi="Arial"/>
        <w:b/>
        <w:color w:val="266778" w:themeColor="accent5" w:themeShade="94"/>
        <w:sz w:val="22"/>
      </w:rPr>
      <w:tcPr>
        <w:tcBorders>
          <w:top w:val="nil"/>
          <w:left w:val="nil"/>
          <w:bottom w:val="single" w:color="99D0DE" w:themeColor="accent5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8" w:themeColor="accent5" w:themeShade="94"/>
        <w:sz w:val="22"/>
      </w:rPr>
      <w:tcPr>
        <w:tcBorders>
          <w:top w:val="single" w:color="99D0DE" w:themeColor="accent5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8" w:themeColor="accent5" w:themeShade="94"/>
        <w:sz w:val="22"/>
      </w:rPr>
      <w:tcPr>
        <w:tcBorders>
          <w:top w:val="nil"/>
          <w:left w:val="nil"/>
          <w:bottom w:val="nil"/>
          <w:right w:val="single" w:color="99D0DE" w:themeColor="accent5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66778" w:themeColor="accent5" w:themeShade="94"/>
        <w:sz w:val="22"/>
      </w:rPr>
      <w:tcPr>
        <w:tcBorders>
          <w:top w:val="nil"/>
          <w:left w:val="single" w:color="99D0DE" w:themeColor="accent5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8" w:themeColor="accent5" w:themeShade="94"/>
        <w:sz w:val="22"/>
      </w:rPr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8" w:themeColor="accent5" w:themeShade="94"/>
        <w:sz w:val="22"/>
      </w:rPr>
    </w:tblStylePr>
  </w:style>
  <w:style w:type="table" w:customStyle="1" w:styleId="112">
    <w:name w:val="Grid Table 7 Colorful - Accent 6"/>
    <w:basedOn w:val="12"/>
    <w:qFormat/>
    <w:uiPriority w:val="99"/>
    <w:tblPr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firstRow">
      <w:rPr>
        <w:rFonts w:ascii="Arial" w:hAnsi="Arial"/>
        <w:b/>
        <w:color w:val="B05408" w:themeColor="accent6" w:themeShade="94"/>
        <w:sz w:val="22"/>
      </w:rPr>
      <w:tcPr>
        <w:tcBorders>
          <w:top w:val="nil"/>
          <w:left w:val="nil"/>
          <w:bottom w:val="single" w:color="FAC396" w:themeColor="accent6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05408" w:themeColor="accent6" w:themeShade="94"/>
        <w:sz w:val="22"/>
      </w:rPr>
      <w:tcPr>
        <w:tcBorders>
          <w:top w:val="single" w:color="FAC396" w:themeColor="accent6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05408" w:themeColor="accent6" w:themeShade="94"/>
        <w:sz w:val="22"/>
      </w:rPr>
      <w:tcPr>
        <w:tcBorders>
          <w:top w:val="nil"/>
          <w:left w:val="nil"/>
          <w:bottom w:val="nil"/>
          <w:right w:val="single" w:color="FAC396" w:themeColor="accent6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05408" w:themeColor="accent6" w:themeShade="94"/>
        <w:sz w:val="22"/>
      </w:rPr>
      <w:tcPr>
        <w:tcBorders>
          <w:top w:val="nil"/>
          <w:left w:val="single" w:color="FAC396" w:themeColor="accent6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B05408" w:themeColor="accent6" w:themeShade="94"/>
        <w:sz w:val="22"/>
      </w:rPr>
      <w:tcPr>
        <w:shd w:val="clear" w:color="FDE9D9" w:themeColor="accent6" w:themeTint="34" w:fill="FDE9D9" w:themeFill="accent6" w:themeFillTint="34"/>
      </w:tcPr>
    </w:tblStylePr>
    <w:tblStylePr w:type="band2Horz">
      <w:rPr>
        <w:rFonts w:ascii="Arial" w:hAnsi="Arial"/>
        <w:color w:val="B05408" w:themeColor="accent6" w:themeShade="94"/>
        <w:sz w:val="22"/>
      </w:rPr>
    </w:tblStylePr>
  </w:style>
  <w:style w:type="table" w:customStyle="1" w:styleId="113">
    <w:name w:val="Список-таблица 1 светлая1"/>
    <w:basedOn w:val="12"/>
    <w:qFormat/>
    <w:uiPriority w:val="99"/>
    <w:tblStylePr w:type="firstRow">
      <w:rPr>
        <w:b/>
        <w:color w:val="404040"/>
      </w:rPr>
      <w:tcPr>
        <w:tcBorders>
          <w:top w:val="nil"/>
          <w:left w:val="nil"/>
          <w:bottom w:val="single" w:color="000000" w:themeColor="tex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tcPr>
        <w:shd w:val="clear" w:color="BEBEBE" w:themeColor="text1" w:themeTint="40" w:fill="BEBEBE" w:themeFill="text1" w:themeFillTint="40"/>
      </w:tcPr>
    </w:tblStylePr>
  </w:style>
  <w:style w:type="table" w:customStyle="1" w:styleId="114">
    <w:name w:val="List Table 1 Light - Accent 1"/>
    <w:basedOn w:val="12"/>
    <w:qFormat/>
    <w:uiPriority w:val="99"/>
    <w:tblStylePr w:type="firstRow">
      <w:rPr>
        <w:b/>
        <w:color w:val="404040"/>
      </w:rPr>
      <w:tcPr>
        <w:tcBorders>
          <w:top w:val="nil"/>
          <w:left w:val="nil"/>
          <w:bottom w:val="single" w:color="4F81BD" w:themeColor="accen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4F81BD" w:themeColor="accen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1Horz">
      <w:tcPr>
        <w:shd w:val="clear" w:color="D2DFEE" w:themeColor="accent1" w:themeTint="40" w:fill="D2DFEE" w:themeFill="accent1" w:themeFillTint="40"/>
      </w:tcPr>
    </w:tblStylePr>
  </w:style>
  <w:style w:type="table" w:customStyle="1" w:styleId="115">
    <w:name w:val="List Table 1 Light - Accent 2"/>
    <w:basedOn w:val="12"/>
    <w:qFormat/>
    <w:uiPriority w:val="99"/>
    <w:tblStylePr w:type="firstRow">
      <w:rPr>
        <w:b/>
        <w:color w:val="404040"/>
      </w:rPr>
      <w:tcPr>
        <w:tcBorders>
          <w:top w:val="nil"/>
          <w:left w:val="nil"/>
          <w:bottom w:val="single" w:color="C0504D" w:themeColor="accent2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C0504D" w:themeColor="accent2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EFD3D2" w:themeColor="accent2" w:themeTint="40" w:fill="EFD3D2" w:themeFill="accent2" w:themeFillTint="40"/>
      </w:tcPr>
    </w:tblStylePr>
    <w:tblStylePr w:type="band1Horz">
      <w:tcPr>
        <w:shd w:val="clear" w:color="EFD3D2" w:themeColor="accent2" w:themeTint="40" w:fill="EFD3D2" w:themeFill="accent2" w:themeFillTint="40"/>
      </w:tcPr>
    </w:tblStylePr>
  </w:style>
  <w:style w:type="table" w:customStyle="1" w:styleId="116">
    <w:name w:val="List Table 1 Light - Accent 3"/>
    <w:basedOn w:val="12"/>
    <w:qFormat/>
    <w:uiPriority w:val="99"/>
    <w:tblStylePr w:type="firstRow">
      <w:rPr>
        <w:b/>
        <w:color w:val="404040"/>
      </w:rPr>
      <w:tcPr>
        <w:tcBorders>
          <w:top w:val="nil"/>
          <w:left w:val="nil"/>
          <w:bottom w:val="single" w:color="9BBB59" w:themeColor="accent3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9BBB59" w:themeColor="accent3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E5EDD5" w:themeColor="accent3" w:themeTint="40" w:fill="E5EDD5" w:themeFill="accent3" w:themeFillTint="40"/>
      </w:tcPr>
    </w:tblStylePr>
    <w:tblStylePr w:type="band1Horz">
      <w:tcPr>
        <w:shd w:val="clear" w:color="E5EDD5" w:themeColor="accent3" w:themeTint="40" w:fill="E5EDD5" w:themeFill="accent3" w:themeFillTint="40"/>
      </w:tcPr>
    </w:tblStylePr>
  </w:style>
  <w:style w:type="table" w:customStyle="1" w:styleId="117">
    <w:name w:val="List Table 1 Light - Accent 4"/>
    <w:basedOn w:val="12"/>
    <w:qFormat/>
    <w:uiPriority w:val="99"/>
    <w:tblStylePr w:type="firstRow">
      <w:rPr>
        <w:b/>
        <w:color w:val="404040"/>
      </w:rPr>
      <w:tcPr>
        <w:tcBorders>
          <w:top w:val="nil"/>
          <w:left w:val="nil"/>
          <w:bottom w:val="single" w:color="8064A2" w:themeColor="accent4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8064A2" w:themeColor="accent4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1Horz">
      <w:tcPr>
        <w:shd w:val="clear" w:color="DFD8E7" w:themeColor="accent4" w:themeTint="40" w:fill="DFD8E7" w:themeFill="accent4" w:themeFillTint="40"/>
      </w:tcPr>
    </w:tblStylePr>
  </w:style>
  <w:style w:type="table" w:customStyle="1" w:styleId="118">
    <w:name w:val="List Table 1 Light - Accent 5"/>
    <w:basedOn w:val="12"/>
    <w:qFormat/>
    <w:uiPriority w:val="99"/>
    <w:tblStylePr w:type="firstRow">
      <w:rPr>
        <w:b/>
        <w:color w:val="404040"/>
      </w:rPr>
      <w:tcPr>
        <w:tcBorders>
          <w:top w:val="nil"/>
          <w:left w:val="nil"/>
          <w:bottom w:val="single" w:color="4BACC6" w:themeColor="accent5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1Horz">
      <w:tcPr>
        <w:shd w:val="clear" w:color="D1EAF0" w:themeColor="accent5" w:themeTint="40" w:fill="D1EAF0" w:themeFill="accent5" w:themeFillTint="40"/>
      </w:tcPr>
    </w:tblStylePr>
  </w:style>
  <w:style w:type="table" w:customStyle="1" w:styleId="119">
    <w:name w:val="List Table 1 Light - Accent 6"/>
    <w:basedOn w:val="12"/>
    <w:qFormat/>
    <w:uiPriority w:val="99"/>
    <w:tblStylePr w:type="firstRow">
      <w:rPr>
        <w:b/>
        <w:color w:val="404040"/>
      </w:rPr>
      <w:tcPr>
        <w:tcBorders>
          <w:top w:val="nil"/>
          <w:left w:val="nil"/>
          <w:bottom w:val="single" w:color="F79646" w:themeColor="accent6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CE4D0" w:themeColor="accent6" w:themeTint="40" w:fill="FCE4D0" w:themeFill="accent6" w:themeFillTint="40"/>
      </w:tcPr>
    </w:tblStylePr>
    <w:tblStylePr w:type="band1Horz">
      <w:tcPr>
        <w:shd w:val="clear" w:color="FCE4D0" w:themeColor="accent6" w:themeTint="40" w:fill="FCE4D0" w:themeFill="accent6" w:themeFillTint="40"/>
      </w:tcPr>
    </w:tblStylePr>
  </w:style>
  <w:style w:type="table" w:customStyle="1" w:styleId="120">
    <w:name w:val="Список-таблица 21"/>
    <w:basedOn w:val="12"/>
    <w:qFormat/>
    <w:uiPriority w:val="99"/>
    <w:tblPr>
      <w:tblBorders>
        <w:top w:val="single" w:color="6E6E6E" w:themeColor="text1" w:themeTint="90" w:sz="4" w:space="0"/>
        <w:bottom w:val="single" w:color="6E6E6E" w:themeColor="text1" w:themeTint="90" w:sz="4" w:space="0"/>
        <w:insideH w:val="single" w:color="6E6E6E" w:themeColor="tex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</w:style>
  <w:style w:type="table" w:customStyle="1" w:styleId="121">
    <w:name w:val="List Table 2 - Accent 1"/>
    <w:basedOn w:val="12"/>
    <w:qFormat/>
    <w:uiPriority w:val="99"/>
    <w:tblPr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il"/>
          <w:bottom w:val="single" w:color="9BB7D9" w:themeColor="accen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il"/>
          <w:bottom w:val="single" w:color="9BB7D9" w:themeColor="accen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</w:style>
  <w:style w:type="table" w:customStyle="1" w:styleId="122">
    <w:name w:val="List Table 2 - Accent 2"/>
    <w:basedOn w:val="12"/>
    <w:qFormat/>
    <w:uiPriority w:val="99"/>
    <w:tblPr>
      <w:tblBorders>
        <w:top w:val="single" w:color="DB9C9A" w:themeColor="accent2" w:themeTint="90" w:sz="4" w:space="0"/>
        <w:bottom w:val="single" w:color="DB9C9A" w:themeColor="accent2" w:themeTint="90" w:sz="4" w:space="0"/>
        <w:insideH w:val="single" w:color="DB9C9A" w:themeColor="accent2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DB9C9A" w:themeColor="accent2" w:themeTint="90" w:sz="4" w:space="0"/>
          <w:left w:val="nil"/>
          <w:bottom w:val="single" w:color="DB9C9A" w:themeColor="accent2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DB9C9A" w:themeColor="accent2" w:themeTint="90" w:sz="4" w:space="0"/>
          <w:left w:val="nil"/>
          <w:bottom w:val="single" w:color="DB9C9A" w:themeColor="accent2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EFD3D2" w:themeColor="accent2" w:themeTint="40" w:fill="EFD3D2" w:themeFill="accent2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FD3D2" w:themeColor="accent2" w:themeTint="40" w:fill="EFD3D2" w:themeFill="accent2" w:themeFillTint="40"/>
      </w:tcPr>
    </w:tblStylePr>
  </w:style>
  <w:style w:type="table" w:customStyle="1" w:styleId="123">
    <w:name w:val="List Table 2 - Accent 3"/>
    <w:basedOn w:val="12"/>
    <w:qFormat/>
    <w:uiPriority w:val="99"/>
    <w:tblPr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il"/>
          <w:bottom w:val="single" w:color="C6D8A1" w:themeColor="accent3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il"/>
          <w:bottom w:val="single" w:color="C6D8A1" w:themeColor="accent3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E5EDD5" w:themeColor="accent3" w:themeTint="40" w:fill="E5EDD5" w:themeFill="accent3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5EDD5" w:themeColor="accent3" w:themeTint="40" w:fill="E5EDD5" w:themeFill="accent3" w:themeFillTint="40"/>
      </w:tcPr>
    </w:tblStylePr>
  </w:style>
  <w:style w:type="table" w:customStyle="1" w:styleId="124">
    <w:name w:val="List Table 2 - Accent 4"/>
    <w:basedOn w:val="12"/>
    <w:qFormat/>
    <w:uiPriority w:val="99"/>
    <w:tblPr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il"/>
          <w:bottom w:val="single" w:color="B7A7CA" w:themeColor="accent4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il"/>
          <w:bottom w:val="single" w:color="B7A7CA" w:themeColor="accent4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</w:style>
  <w:style w:type="table" w:customStyle="1" w:styleId="125">
    <w:name w:val="List Table 2 - Accent 5"/>
    <w:basedOn w:val="12"/>
    <w:qFormat/>
    <w:uiPriority w:val="99"/>
    <w:tblPr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il"/>
          <w:bottom w:val="single" w:color="99D0DE" w:themeColor="accent5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il"/>
          <w:bottom w:val="single" w:color="99D0DE" w:themeColor="accent5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</w:style>
  <w:style w:type="table" w:customStyle="1" w:styleId="126">
    <w:name w:val="List Table 2 - Accent 6"/>
    <w:basedOn w:val="12"/>
    <w:qFormat/>
    <w:uiPriority w:val="99"/>
    <w:tblPr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il"/>
          <w:bottom w:val="single" w:color="FAC396" w:themeColor="accent6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il"/>
          <w:bottom w:val="single" w:color="FAC396" w:themeColor="accent6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CE4D0" w:themeColor="accent6" w:themeTint="40" w:fill="FCE4D0" w:themeFill="accent6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CE4D0" w:themeColor="accent6" w:themeTint="40" w:fill="FCE4D0" w:themeFill="accent6" w:themeFillTint="40"/>
      </w:tcPr>
    </w:tblStylePr>
  </w:style>
  <w:style w:type="table" w:customStyle="1" w:styleId="127">
    <w:name w:val="Список-таблица 31"/>
    <w:basedOn w:val="12"/>
    <w:qFormat/>
    <w:uiPriority w:val="9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128">
    <w:name w:val="List Table 3 - Accent 1"/>
    <w:basedOn w:val="12"/>
    <w:qFormat/>
    <w:uiPriority w:val="99"/>
    <w:tblPr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</w:style>
  <w:style w:type="table" w:customStyle="1" w:styleId="129">
    <w:name w:val="List Table 3 - Accent 2"/>
    <w:basedOn w:val="12"/>
    <w:qFormat/>
    <w:uiPriority w:val="99"/>
    <w:tblPr>
      <w:tblBorders>
        <w:top w:val="single" w:color="D99795" w:themeColor="accent2" w:themeTint="97" w:sz="4" w:space="0"/>
        <w:left w:val="single" w:color="D99795" w:themeColor="accent2" w:themeTint="97" w:sz="4" w:space="0"/>
        <w:bottom w:val="single" w:color="D99795" w:themeColor="accent2" w:themeTint="97" w:sz="4" w:space="0"/>
        <w:right w:val="single" w:color="D99795" w:themeColor="accent2" w:themeTint="97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D99795" w:themeColor="accent2" w:themeTint="97" w:fill="D997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D99795" w:themeColor="accent2" w:themeTint="97" w:sz="4" w:space="0"/>
          <w:right w:val="single" w:color="D99795" w:themeColor="accent2" w:themeTint="97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99795" w:themeColor="accent2" w:themeTint="97" w:sz="4" w:space="0"/>
          <w:bottom w:val="single" w:color="D99795" w:themeColor="accent2" w:themeTint="97" w:sz="4" w:space="0"/>
        </w:tcBorders>
      </w:tcPr>
    </w:tblStylePr>
  </w:style>
  <w:style w:type="table" w:customStyle="1" w:styleId="130">
    <w:name w:val="List Table 3 - Accent 3"/>
    <w:basedOn w:val="12"/>
    <w:qFormat/>
    <w:uiPriority w:val="99"/>
    <w:tblPr>
      <w:tblBorders>
        <w:top w:val="single" w:color="C3D69C" w:themeColor="accent3" w:themeTint="98" w:sz="4" w:space="0"/>
        <w:left w:val="single" w:color="C3D69C" w:themeColor="accent3" w:themeTint="98" w:sz="4" w:space="0"/>
        <w:bottom w:val="single" w:color="C3D69C" w:themeColor="accent3" w:themeTint="98" w:sz="4" w:space="0"/>
        <w:right w:val="single" w:color="C3D69C" w:themeColor="accent3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3D69C" w:themeColor="accent3" w:themeTint="98" w:fill="C3D69C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3D69C" w:themeColor="accent3" w:themeTint="98" w:sz="4" w:space="0"/>
          <w:right w:val="single" w:color="C3D69C" w:themeColor="accent3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3D69C" w:themeColor="accent3" w:themeTint="98" w:sz="4" w:space="0"/>
          <w:bottom w:val="single" w:color="C3D69C" w:themeColor="accent3" w:themeTint="98" w:sz="4" w:space="0"/>
        </w:tcBorders>
      </w:tcPr>
    </w:tblStylePr>
  </w:style>
  <w:style w:type="table" w:customStyle="1" w:styleId="131">
    <w:name w:val="List Table 3 - Accent 4"/>
    <w:basedOn w:val="12"/>
    <w:qFormat/>
    <w:uiPriority w:val="99"/>
    <w:tblPr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2A1C6" w:themeColor="accent4" w:themeTint="9A" w:sz="4" w:space="0"/>
          <w:bottom w:val="single" w:color="B2A1C6" w:themeColor="accent4" w:themeTint="9A" w:sz="4" w:space="0"/>
        </w:tcBorders>
      </w:tcPr>
    </w:tblStylePr>
  </w:style>
  <w:style w:type="table" w:customStyle="1" w:styleId="132">
    <w:name w:val="List Table 3 - Accent 5"/>
    <w:basedOn w:val="12"/>
    <w:qFormat/>
    <w:uiPriority w:val="99"/>
    <w:tblPr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2CCDC" w:themeColor="accent5" w:themeTint="9A" w:sz="4" w:space="0"/>
          <w:right w:val="single" w:color="92CCDC" w:themeColor="accent5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2CCDC" w:themeColor="accent5" w:themeTint="9A" w:sz="4" w:space="0"/>
          <w:bottom w:val="single" w:color="92CCDC" w:themeColor="accent5" w:themeTint="9A" w:sz="4" w:space="0"/>
        </w:tcBorders>
      </w:tcPr>
    </w:tblStylePr>
  </w:style>
  <w:style w:type="table" w:customStyle="1" w:styleId="133">
    <w:name w:val="List Table 3 - Accent 6"/>
    <w:basedOn w:val="12"/>
    <w:qFormat/>
    <w:uiPriority w:val="99"/>
    <w:tblPr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AC090" w:themeColor="accent6" w:themeTint="98" w:sz="4" w:space="0"/>
          <w:right w:val="single" w:color="FAC090" w:themeColor="accent6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AC090" w:themeColor="accent6" w:themeTint="98" w:sz="4" w:space="0"/>
          <w:bottom w:val="single" w:color="FAC090" w:themeColor="accent6" w:themeTint="98" w:sz="4" w:space="0"/>
        </w:tcBorders>
      </w:tcPr>
    </w:tblStylePr>
  </w:style>
  <w:style w:type="table" w:customStyle="1" w:styleId="134">
    <w:name w:val="Список-таблица 41"/>
    <w:basedOn w:val="12"/>
    <w:qFormat/>
    <w:uiPriority w:val="9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</w:style>
  <w:style w:type="table" w:customStyle="1" w:styleId="135">
    <w:name w:val="List Table 4 - Accent 1"/>
    <w:basedOn w:val="12"/>
    <w:qFormat/>
    <w:uiPriority w:val="99"/>
    <w:tblPr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</w:style>
  <w:style w:type="table" w:customStyle="1" w:styleId="136">
    <w:name w:val="List Table 4 - Accent 2"/>
    <w:basedOn w:val="12"/>
    <w:qFormat/>
    <w:uiPriority w:val="99"/>
    <w:tblPr>
      <w:tblBorders>
        <w:top w:val="single" w:color="DB9C9A" w:themeColor="accent2" w:themeTint="90" w:sz="4" w:space="0"/>
        <w:left w:val="single" w:color="DB9C9A" w:themeColor="accent2" w:themeTint="90" w:sz="4" w:space="0"/>
        <w:bottom w:val="single" w:color="DB9C9A" w:themeColor="accent2" w:themeTint="90" w:sz="4" w:space="0"/>
        <w:right w:val="single" w:color="DB9C9A" w:themeColor="accent2" w:themeTint="90" w:sz="4" w:space="0"/>
        <w:insideH w:val="single" w:color="DB9C9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FD3D2" w:themeColor="accent2" w:themeTint="40" w:fill="EFD3D2" w:themeFill="accent2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FD3D2" w:themeColor="accent2" w:themeTint="40" w:fill="EFD3D2" w:themeFill="accent2" w:themeFillTint="40"/>
      </w:tcPr>
    </w:tblStylePr>
  </w:style>
  <w:style w:type="table" w:customStyle="1" w:styleId="137">
    <w:name w:val="List Table 4 - Accent 3"/>
    <w:basedOn w:val="12"/>
    <w:qFormat/>
    <w:uiPriority w:val="99"/>
    <w:tblPr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5EDD5" w:themeColor="accent3" w:themeTint="40" w:fill="E5EDD5" w:themeFill="accent3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5EDD5" w:themeColor="accent3" w:themeTint="40" w:fill="E5EDD5" w:themeFill="accent3" w:themeFillTint="40"/>
      </w:tcPr>
    </w:tblStylePr>
  </w:style>
  <w:style w:type="table" w:customStyle="1" w:styleId="138">
    <w:name w:val="List Table 4 - Accent 4"/>
    <w:basedOn w:val="12"/>
    <w:qFormat/>
    <w:uiPriority w:val="99"/>
    <w:tblPr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</w:style>
  <w:style w:type="table" w:customStyle="1" w:styleId="139">
    <w:name w:val="List Table 4 - Accent 5"/>
    <w:basedOn w:val="12"/>
    <w:qFormat/>
    <w:uiPriority w:val="99"/>
    <w:tblPr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</w:style>
  <w:style w:type="table" w:customStyle="1" w:styleId="140">
    <w:name w:val="List Table 4 - Accent 6"/>
    <w:basedOn w:val="12"/>
    <w:qFormat/>
    <w:uiPriority w:val="99"/>
    <w:tblPr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CE4D0" w:themeColor="accent6" w:themeTint="40" w:fill="FCE4D0" w:themeFill="accent6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CE4D0" w:themeColor="accent6" w:themeTint="40" w:fill="FCE4D0" w:themeFill="accent6" w:themeFillTint="40"/>
      </w:tcPr>
    </w:tblStylePr>
  </w:style>
  <w:style w:type="table" w:customStyle="1" w:styleId="141">
    <w:name w:val="Список-таблица 5 темная1"/>
    <w:basedOn w:val="12"/>
    <w:qFormat/>
    <w:uiPriority w:val="99"/>
    <w:tblPr>
      <w:tblBorders>
        <w:top w:val="single" w:color="7E7E7E" w:themeColor="text1" w:themeTint="80" w:sz="32" w:space="0"/>
        <w:left w:val="single" w:color="7E7E7E" w:themeColor="text1" w:themeTint="80" w:sz="32" w:space="0"/>
        <w:bottom w:val="single" w:color="7E7E7E" w:themeColor="text1" w:themeTint="80" w:sz="32" w:space="0"/>
        <w:right w:val="single" w:color="7E7E7E" w:themeColor="text1" w:themeTint="80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7E7E7E" w:themeColor="text1" w:themeTint="80" w:sz="32" w:space="0"/>
          <w:bottom w:val="single" w:color="FFFFFF" w:themeColor="light1" w:sz="12" w:space="0"/>
        </w:tcBorders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7E7E7E" w:themeColor="text1" w:themeTint="80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E7E7E" w:themeColor="text1" w:themeTint="80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</w:style>
  <w:style w:type="table" w:customStyle="1" w:styleId="142">
    <w:name w:val="List Table 5 Dark - Accent 1"/>
    <w:basedOn w:val="12"/>
    <w:qFormat/>
    <w:uiPriority w:val="99"/>
    <w:tblPr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4F81BD" w:themeColor="accent1" w:sz="32" w:space="0"/>
          <w:bottom w:val="single" w:color="FFFFFF" w:themeColor="light1" w:sz="12" w:space="0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4F81BD" w:themeColor="accent1" w:fill="4F81BD" w:themeFill="accent1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F81BD" w:themeColor="accent1" w:fill="4F81BD" w:themeFill="accent1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F81BD" w:themeColor="accent1" w:fill="4F81BD" w:themeFill="accent1"/>
      </w:tcPr>
    </w:tblStylePr>
  </w:style>
  <w:style w:type="table" w:customStyle="1" w:styleId="143">
    <w:name w:val="List Table 5 Dark - Accent 2"/>
    <w:basedOn w:val="12"/>
    <w:qFormat/>
    <w:uiPriority w:val="99"/>
    <w:tblPr>
      <w:tblBorders>
        <w:top w:val="single" w:color="D99795" w:themeColor="accent2" w:themeTint="97" w:sz="32" w:space="0"/>
        <w:left w:val="single" w:color="D99795" w:themeColor="accent2" w:themeTint="97" w:sz="32" w:space="0"/>
        <w:bottom w:val="single" w:color="D99795" w:themeColor="accent2" w:themeTint="97" w:sz="32" w:space="0"/>
        <w:right w:val="single" w:color="D99795" w:themeColor="accent2" w:themeTint="97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D99795" w:themeColor="accent2" w:themeTint="97" w:sz="32" w:space="0"/>
          <w:bottom w:val="single" w:color="FFFFFF" w:themeColor="light1" w:sz="12" w:space="0"/>
        </w:tcBorders>
        <w:shd w:val="clear" w:color="D99795" w:themeColor="accent2" w:themeTint="97" w:fill="D997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D99795" w:themeColor="accent2" w:themeTint="97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D99795" w:themeColor="accent2" w:themeTint="97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D99795" w:themeColor="accent2" w:themeTint="97" w:fill="D99795" w:themeFill="accent2" w:themeFillTint="97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D99795" w:themeColor="accent2" w:themeTint="97" w:fill="D99795" w:themeFill="accent2" w:themeFillTint="97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D99795" w:themeColor="accent2" w:themeTint="97" w:fill="D99795" w:themeFill="accent2" w:themeFillTint="97"/>
      </w:tcPr>
    </w:tblStylePr>
  </w:style>
  <w:style w:type="table" w:customStyle="1" w:styleId="144">
    <w:name w:val="List Table 5 Dark - Accent 3"/>
    <w:basedOn w:val="12"/>
    <w:qFormat/>
    <w:uiPriority w:val="99"/>
    <w:tblPr>
      <w:tblBorders>
        <w:top w:val="single" w:color="C3D69C" w:themeColor="accent3" w:themeTint="98" w:sz="32" w:space="0"/>
        <w:left w:val="single" w:color="C3D69C" w:themeColor="accent3" w:themeTint="98" w:sz="32" w:space="0"/>
        <w:bottom w:val="single" w:color="C3D69C" w:themeColor="accent3" w:themeTint="98" w:sz="32" w:space="0"/>
        <w:right w:val="single" w:color="C3D69C" w:themeColor="accent3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C3D69C" w:themeColor="accent3" w:themeTint="98" w:sz="32" w:space="0"/>
          <w:bottom w:val="single" w:color="FFFFFF" w:themeColor="light1" w:sz="12" w:space="0"/>
        </w:tcBorders>
        <w:shd w:val="clear" w:color="C3D69C" w:themeColor="accent3" w:themeTint="98" w:fill="C3D69C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C3D69C" w:themeColor="accent3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3D69C" w:themeColor="accent3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3D69C" w:themeColor="accent3" w:themeTint="98" w:fill="C3D69C" w:themeFill="accent3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3D69C" w:themeColor="accent3" w:themeTint="98" w:fill="C3D69C" w:themeFill="accent3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3D69C" w:themeColor="accent3" w:themeTint="98" w:fill="C3D69C" w:themeFill="accent3" w:themeFillTint="98"/>
      </w:tcPr>
    </w:tblStylePr>
  </w:style>
  <w:style w:type="table" w:customStyle="1" w:styleId="145">
    <w:name w:val="List Table 5 Dark - Accent 4"/>
    <w:basedOn w:val="12"/>
    <w:qFormat/>
    <w:uiPriority w:val="99"/>
    <w:tblPr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B2A1C6" w:themeColor="accent4" w:themeTint="9A" w:sz="32" w:space="0"/>
          <w:bottom w:val="single" w:color="FFFFFF" w:themeColor="light1" w:sz="12" w:space="0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B2A1C6" w:themeColor="accent4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B2A1C6" w:themeColor="accent4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B2A1C6" w:themeColor="accent4" w:themeTint="9A" w:fill="B2A1C6" w:themeFill="accent4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B2A1C6" w:themeColor="accent4" w:themeTint="9A" w:fill="B2A1C6" w:themeFill="accent4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B2A1C6" w:themeColor="accent4" w:themeTint="9A" w:fill="B2A1C6" w:themeFill="accent4" w:themeFillTint="9A"/>
      </w:tcPr>
    </w:tblStylePr>
  </w:style>
  <w:style w:type="table" w:customStyle="1" w:styleId="146">
    <w:name w:val="List Table 5 Dark - Accent 5"/>
    <w:basedOn w:val="12"/>
    <w:qFormat/>
    <w:uiPriority w:val="99"/>
    <w:tblPr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92CCDC" w:themeColor="accent5" w:themeTint="9A" w:sz="32" w:space="0"/>
          <w:bottom w:val="single" w:color="FFFFFF" w:themeColor="light1" w:sz="12" w:space="0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92CCDC" w:themeColor="accent5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2CCDC" w:themeColor="accent5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92CCDC" w:themeColor="accent5" w:themeTint="9A" w:fill="92CCDC" w:themeFill="accent5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2CCDC" w:themeColor="accent5" w:themeTint="9A" w:fill="92CCDC" w:themeFill="accent5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2CCDC" w:themeColor="accent5" w:themeTint="9A" w:fill="92CCDC" w:themeFill="accent5" w:themeFillTint="9A"/>
      </w:tcPr>
    </w:tblStylePr>
  </w:style>
  <w:style w:type="table" w:customStyle="1" w:styleId="147">
    <w:name w:val="List Table 5 Dark - Accent 6"/>
    <w:basedOn w:val="12"/>
    <w:qFormat/>
    <w:uiPriority w:val="99"/>
    <w:tblPr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FAC090" w:themeColor="accent6" w:themeTint="98" w:sz="32" w:space="0"/>
          <w:bottom w:val="single" w:color="FFFFFF" w:themeColor="light1" w:sz="12" w:space="0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AC090" w:themeColor="accent6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AC090" w:themeColor="accent6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AC090" w:themeColor="accent6" w:themeTint="98" w:fill="FAC090" w:themeFill="accent6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AC090" w:themeColor="accent6" w:themeTint="98" w:fill="FAC090" w:themeFill="accent6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AC090" w:themeColor="accent6" w:themeTint="98" w:fill="FAC090" w:themeFill="accent6" w:themeFillTint="98"/>
      </w:tcPr>
    </w:tblStylePr>
  </w:style>
  <w:style w:type="table" w:customStyle="1" w:styleId="148">
    <w:name w:val="Список-таблица 6 цветная1"/>
    <w:basedOn w:val="12"/>
    <w:qFormat/>
    <w:uiPriority w:val="99"/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la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</w:tblStylePr>
  </w:style>
  <w:style w:type="table" w:customStyle="1" w:styleId="149">
    <w:name w:val="List Table 6 Colorful - Accent 1"/>
    <w:basedOn w:val="12"/>
    <w:qFormat/>
    <w:uiPriority w:val="99"/>
    <w:tblPr>
      <w:tblBorders>
        <w:top w:val="single" w:color="4F81BD" w:themeColor="accent1" w:sz="4" w:space="0"/>
        <w:bottom w:val="single" w:color="4F81BD" w:themeColor="accent1" w:sz="4" w:space="0"/>
      </w:tblBorders>
    </w:tblPr>
    <w:tblStylePr w:type="firstRow">
      <w:rPr>
        <w:b/>
        <w:color w:val="2A4B71" w:themeColor="accent1" w:themeShade="94"/>
      </w:rPr>
      <w:tcPr>
        <w:tcBorders>
          <w:bottom w:val="single" w:color="4F81BD" w:themeColor="accent1" w:sz="4" w:space="0"/>
        </w:tcBorders>
      </w:tcPr>
    </w:tblStylePr>
    <w:tblStylePr w:type="lastRow">
      <w:rPr>
        <w:b/>
        <w:color w:val="2A4B71" w:themeColor="accent1" w:themeShade="94"/>
      </w:rPr>
      <w:tcPr>
        <w:tcBorders>
          <w:top w:val="single" w:color="4F81BD" w:themeColor="accent1" w:sz="4" w:space="0"/>
        </w:tcBorders>
      </w:tcPr>
    </w:tblStylePr>
    <w:tblStylePr w:type="firstCol">
      <w:rPr>
        <w:b/>
        <w:color w:val="2A4B71" w:themeColor="accent1" w:themeShade="94"/>
      </w:rPr>
    </w:tblStylePr>
    <w:tblStylePr w:type="lastCol">
      <w:rPr>
        <w:b/>
        <w:color w:val="2A4B71" w:themeColor="accent1" w:themeShade="94"/>
      </w:r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B71" w:themeColor="accent1" w:themeShade="94"/>
        <w:sz w:val="22"/>
      </w:rPr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B71" w:themeColor="accent1" w:themeShade="94"/>
        <w:sz w:val="22"/>
      </w:rPr>
    </w:tblStylePr>
  </w:style>
  <w:style w:type="table" w:customStyle="1" w:styleId="150">
    <w:name w:val="List Table 6 Colorful - Accent 2"/>
    <w:basedOn w:val="12"/>
    <w:qFormat/>
    <w:uiPriority w:val="99"/>
    <w:tblPr>
      <w:tblBorders>
        <w:top w:val="single" w:color="D99795" w:themeColor="accent2" w:themeTint="97" w:sz="4" w:space="0"/>
        <w:bottom w:val="single" w:color="D99795" w:themeColor="accent2" w:themeTint="97" w:sz="4" w:space="0"/>
      </w:tblBorders>
    </w:tblPr>
    <w:tblStylePr w:type="firstRow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D99795" w:themeColor="accent2" w:themeTint="97" w:sz="4" w:space="0"/>
        </w:tcBorders>
      </w:tcPr>
    </w:tblStylePr>
    <w:tblStylePr w:type="lastRow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D99795" w:themeColor="accent2" w:themeTint="97" w:sz="4" w:space="0"/>
        </w:tcBorders>
      </w:tcPr>
    </w:tblStylePr>
    <w:tblStylePr w:type="firstCol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EFD3D2" w:themeColor="accent2" w:themeTint="40" w:fill="EFD3D2" w:themeFill="accent2" w:themeFillTint="40"/>
      </w:tcPr>
    </w:tblStylePr>
    <w:tblStylePr w:type="band1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EFD3D2" w:themeColor="accent2" w:themeTint="40" w:fill="EFD3D2" w:themeFill="accent2" w:themeFillTint="40"/>
      </w:tcPr>
    </w:tblStylePr>
    <w:tblStylePr w:type="band2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51">
    <w:name w:val="List Table 6 Colorful - Accent 3"/>
    <w:basedOn w:val="12"/>
    <w:qFormat/>
    <w:uiPriority w:val="99"/>
    <w:tblPr>
      <w:tblBorders>
        <w:top w:val="single" w:color="C3D69C" w:themeColor="accent3" w:themeTint="98" w:sz="4" w:space="0"/>
        <w:bottom w:val="single" w:color="C3D69C" w:themeColor="accent3" w:themeTint="98" w:sz="4" w:space="0"/>
      </w:tblBorders>
    </w:tblPr>
    <w:tblStylePr w:type="firstRow">
      <w:rPr>
        <w:b/>
        <w:color w:val="C3D69B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bottom w:val="single" w:color="C3D69C" w:themeColor="accent3" w:themeTint="98" w:sz="4" w:space="0"/>
        </w:tcBorders>
      </w:tcPr>
    </w:tblStylePr>
    <w:tblStylePr w:type="lastRow">
      <w:rPr>
        <w:b/>
        <w:color w:val="C3D69B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3D69C" w:themeColor="accent3" w:themeTint="98" w:sz="4" w:space="0"/>
        </w:tcBorders>
      </w:tcPr>
    </w:tblStylePr>
    <w:tblStylePr w:type="firstCol">
      <w:rPr>
        <w:b/>
        <w:color w:val="C3D69B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C3D69B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E5EDD5" w:themeColor="accent3" w:themeTint="40" w:fill="E5EDD5" w:themeFill="accent3" w:themeFillTint="40"/>
      </w:tcPr>
    </w:tblStylePr>
    <w:tblStylePr w:type="band1Horz">
      <w:rPr>
        <w:rFonts w:ascii="Arial" w:hAnsi="Arial"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5EDD5" w:themeColor="accent3" w:themeTint="40" w:fill="E5EDD5" w:themeFill="accent3" w:themeFillTint="40"/>
      </w:tcPr>
    </w:tblStylePr>
    <w:tblStylePr w:type="band2Horz">
      <w:rPr>
        <w:rFonts w:ascii="Arial" w:hAnsi="Arial"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52">
    <w:name w:val="List Table 6 Colorful - Accent 4"/>
    <w:basedOn w:val="12"/>
    <w:qFormat/>
    <w:uiPriority w:val="99"/>
    <w:tblPr>
      <w:tblBorders>
        <w:top w:val="single" w:color="B2A1C6" w:themeColor="accent4" w:themeTint="9A" w:sz="4" w:space="0"/>
        <w:bottom w:val="single" w:color="B2A1C6" w:themeColor="accent4" w:themeTint="9A" w:sz="4" w:space="0"/>
      </w:tblBorders>
    </w:tblPr>
    <w:tblStylePr w:type="firstRow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B2A1C6" w:themeColor="accent4" w:themeTint="9A" w:sz="4" w:space="0"/>
        </w:tcBorders>
      </w:tcPr>
    </w:tblStylePr>
    <w:tblStylePr w:type="lastRow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B2A1C6" w:themeColor="accent4" w:themeTint="9A" w:sz="4" w:space="0"/>
        </w:tcBorders>
      </w:tcPr>
    </w:tblStylePr>
    <w:tblStylePr w:type="firstCol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53">
    <w:name w:val="List Table 6 Colorful - Accent 5"/>
    <w:basedOn w:val="12"/>
    <w:qFormat/>
    <w:uiPriority w:val="99"/>
    <w:tblPr>
      <w:tblBorders>
        <w:top w:val="single" w:color="92CCDC" w:themeColor="accent5" w:themeTint="9A" w:sz="4" w:space="0"/>
        <w:bottom w:val="single" w:color="92CCDC" w:themeColor="accent5" w:themeTint="9A" w:sz="4" w:space="0"/>
      </w:tblBorders>
    </w:tblPr>
    <w:tblStylePr w:type="firstRow">
      <w:rPr>
        <w:b/>
        <w:color w:val="93CDDD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bottom w:val="single" w:color="92CCDC" w:themeColor="accent5" w:themeTint="9A" w:sz="4" w:space="0"/>
        </w:tcBorders>
      </w:tcPr>
    </w:tblStylePr>
    <w:tblStylePr w:type="lastRow">
      <w:rPr>
        <w:b/>
        <w:color w:val="93CDDD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92CCDC" w:themeColor="accent5" w:themeTint="9A" w:sz="4" w:space="0"/>
        </w:tcBorders>
      </w:tcPr>
    </w:tblStylePr>
    <w:tblStylePr w:type="firstCol">
      <w:rPr>
        <w:b/>
        <w:color w:val="93CDDD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93CDDD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54">
    <w:name w:val="List Table 6 Colorful - Accent 6"/>
    <w:basedOn w:val="12"/>
    <w:qFormat/>
    <w:uiPriority w:val="99"/>
    <w:tblPr>
      <w:tblBorders>
        <w:top w:val="single" w:color="FAC090" w:themeColor="accent6" w:themeTint="98" w:sz="4" w:space="0"/>
        <w:bottom w:val="single" w:color="FAC090" w:themeColor="accent6" w:themeTint="98" w:sz="4" w:space="0"/>
      </w:tblBorders>
    </w:tblPr>
    <w:tblStylePr w:type="firstRow">
      <w:rPr>
        <w:b/>
        <w:color w:val="FAC090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bottom w:val="single" w:color="FAC090" w:themeColor="accent6" w:themeTint="98" w:sz="4" w:space="0"/>
        </w:tcBorders>
      </w:tcPr>
    </w:tblStylePr>
    <w:tblStylePr w:type="lastRow">
      <w:rPr>
        <w:b/>
        <w:color w:val="FAC090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FAC090" w:themeColor="accent6" w:themeTint="98" w:sz="4" w:space="0"/>
        </w:tcBorders>
      </w:tcPr>
    </w:tblStylePr>
    <w:tblStylePr w:type="firstCol">
      <w:rPr>
        <w:b/>
        <w:color w:val="FAC090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FAC090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FCE4D0" w:themeColor="accent6" w:themeTint="40" w:fill="FCE4D0" w:themeFill="accent6" w:themeFillTint="40"/>
      </w:tcPr>
    </w:tblStylePr>
    <w:tblStylePr w:type="band1Horz">
      <w:rPr>
        <w:rFonts w:ascii="Arial" w:hAnsi="Arial"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FCE4D0" w:themeColor="accent6" w:themeTint="40" w:fill="FCE4D0" w:themeFill="accent6" w:themeFillTint="40"/>
      </w:tcPr>
    </w:tblStylePr>
    <w:tblStylePr w:type="band2Horz">
      <w:rPr>
        <w:rFonts w:ascii="Arial" w:hAnsi="Arial"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55">
    <w:name w:val="Список-таблица 7 цветная1"/>
    <w:basedOn w:val="12"/>
    <w:qFormat/>
    <w:uiPriority w:val="99"/>
    <w:tblPr>
      <w:tblBorders>
        <w:right w:val="single" w:color="7E7E7E" w:themeColor="text1" w:themeTint="80" w:sz="4" w:space="0"/>
      </w:tblBorders>
    </w:tblPr>
    <w:tblStylePr w:type="fir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56">
    <w:name w:val="List Table 7 Colorful - Accent 1"/>
    <w:basedOn w:val="12"/>
    <w:qFormat/>
    <w:uiPriority w:val="99"/>
    <w:tblPr>
      <w:tblBorders>
        <w:right w:val="single" w:color="4F81BD" w:themeColor="accent1" w:sz="4" w:space="0"/>
      </w:tblBorders>
    </w:tblPr>
    <w:tblStylePr w:type="firstRow">
      <w:rPr>
        <w:rFonts w:ascii="Arial" w:hAnsi="Arial"/>
        <w:i/>
        <w:color w:val="2A4B71" w:themeColor="accent1" w:themeShade="94"/>
        <w:sz w:val="22"/>
      </w:rPr>
      <w:tcPr>
        <w:tcBorders>
          <w:top w:val="nil"/>
          <w:left w:val="nil"/>
          <w:bottom w:val="single" w:color="4F81BD" w:themeColor="accent1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B71" w:themeColor="accent1" w:themeShade="94"/>
        <w:sz w:val="22"/>
      </w:rPr>
      <w:tcPr>
        <w:tcBorders>
          <w:top w:val="single" w:color="4F81BD" w:themeColor="accent1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B71" w:themeColor="accent1" w:themeShade="94"/>
        <w:sz w:val="22"/>
      </w:rPr>
      <w:tcPr>
        <w:tcBorders>
          <w:top w:val="nil"/>
          <w:left w:val="nil"/>
          <w:bottom w:val="nil"/>
          <w:right w:val="single" w:color="4F81BD" w:themeColor="accent1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A4B71" w:themeColor="accent1" w:themeShade="94"/>
        <w:sz w:val="22"/>
      </w:rPr>
      <w:tcPr>
        <w:tcBorders>
          <w:top w:val="nil"/>
          <w:left w:val="single" w:color="4F81BD" w:themeColor="accent1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B71" w:themeColor="accent1" w:themeShade="94"/>
        <w:sz w:val="22"/>
      </w:rPr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B71" w:themeColor="accent1" w:themeShade="94"/>
        <w:sz w:val="22"/>
      </w:rPr>
    </w:tblStylePr>
  </w:style>
  <w:style w:type="table" w:customStyle="1" w:styleId="157">
    <w:name w:val="List Table 7 Colorful - Accent 2"/>
    <w:basedOn w:val="12"/>
    <w:qFormat/>
    <w:uiPriority w:val="99"/>
    <w:tblPr>
      <w:tblBorders>
        <w:right w:val="single" w:color="D99795" w:themeColor="accent2" w:themeTint="97" w:sz="4" w:space="0"/>
      </w:tblBorders>
    </w:tblPr>
    <w:tblStylePr w:type="firstRow"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D9979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D9979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D9979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D9979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FD3D2" w:themeColor="accent2" w:themeTint="40" w:fill="EFD3D2" w:themeFill="accent2" w:themeFillTint="40"/>
      </w:tcPr>
    </w:tblStylePr>
    <w:tblStylePr w:type="band1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EFD3D2" w:themeColor="accent2" w:themeTint="40" w:fill="EFD3D2" w:themeFill="accent2" w:themeFillTint="40"/>
      </w:tcPr>
    </w:tblStylePr>
    <w:tblStylePr w:type="band2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58">
    <w:name w:val="List Table 7 Colorful - Accent 3"/>
    <w:basedOn w:val="12"/>
    <w:qFormat/>
    <w:uiPriority w:val="99"/>
    <w:tblPr>
      <w:tblBorders>
        <w:right w:val="single" w:color="C3D69C" w:themeColor="accent3" w:themeTint="98" w:sz="4" w:space="0"/>
      </w:tblBorders>
    </w:tblPr>
    <w:tblStylePr w:type="firstRow">
      <w:rPr>
        <w:rFonts w:ascii="Arial" w:hAnsi="Arial"/>
        <w:i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C3D69C" w:themeColor="accent3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3D69C" w:themeColor="accent3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C3D69C" w:themeColor="accent3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C3D69C" w:themeColor="accent3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5EDD5" w:themeColor="accent3" w:themeTint="40" w:fill="E5EDD5" w:themeFill="accent3" w:themeFillTint="40"/>
      </w:tcPr>
    </w:tblStylePr>
    <w:tblStylePr w:type="band1Horz">
      <w:rPr>
        <w:rFonts w:ascii="Arial" w:hAnsi="Arial"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5EDD5" w:themeColor="accent3" w:themeTint="40" w:fill="E5EDD5" w:themeFill="accent3" w:themeFillTint="40"/>
      </w:tcPr>
    </w:tblStylePr>
    <w:tblStylePr w:type="band2Horz">
      <w:rPr>
        <w:rFonts w:ascii="Arial" w:hAnsi="Arial"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59">
    <w:name w:val="List Table 7 Colorful - Accent 4"/>
    <w:basedOn w:val="12"/>
    <w:qFormat/>
    <w:uiPriority w:val="99"/>
    <w:tblPr>
      <w:tblBorders>
        <w:right w:val="single" w:color="B2A1C6" w:themeColor="accent4" w:themeTint="9A" w:sz="4" w:space="0"/>
      </w:tblBorders>
    </w:tblPr>
    <w:tblStylePr w:type="firstRow"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B2A1C6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B2A1C6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B2A1C6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B2A1C6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60">
    <w:name w:val="List Table 7 Colorful - Accent 5"/>
    <w:basedOn w:val="12"/>
    <w:qFormat/>
    <w:uiPriority w:val="99"/>
    <w:tblPr>
      <w:tblBorders>
        <w:right w:val="single" w:color="92CCDC" w:themeColor="accent5" w:themeTint="9A" w:sz="4" w:space="0"/>
      </w:tblBorders>
    </w:tblPr>
    <w:tblStylePr w:type="firstRow">
      <w:rPr>
        <w:rFonts w:ascii="Arial" w:hAnsi="Arial"/>
        <w:i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92CCDC" w:themeColor="accent5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92CCDC" w:themeColor="accent5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92CCDC" w:themeColor="accent5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92CCDC" w:themeColor="accent5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61">
    <w:name w:val="List Table 7 Colorful - Accent 6"/>
    <w:basedOn w:val="12"/>
    <w:qFormat/>
    <w:uiPriority w:val="99"/>
    <w:tblPr>
      <w:tblBorders>
        <w:right w:val="single" w:color="FAC090" w:themeColor="accent6" w:themeTint="98" w:sz="4" w:space="0"/>
      </w:tblBorders>
    </w:tblPr>
    <w:tblStylePr w:type="firstRow">
      <w:rPr>
        <w:rFonts w:ascii="Arial" w:hAnsi="Arial"/>
        <w:i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FAC090" w:themeColor="accent6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FAC090" w:themeColor="accent6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AC090" w:themeColor="accent6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FAC090" w:themeColor="accent6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CE4D0" w:themeColor="accent6" w:themeTint="40" w:fill="FCE4D0" w:themeFill="accent6" w:themeFillTint="40"/>
      </w:tcPr>
    </w:tblStylePr>
    <w:tblStylePr w:type="band1Horz">
      <w:rPr>
        <w:rFonts w:ascii="Arial" w:hAnsi="Arial"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FCE4D0" w:themeColor="accent6" w:themeTint="40" w:fill="FCE4D0" w:themeFill="accent6" w:themeFillTint="40"/>
      </w:tcPr>
    </w:tblStylePr>
    <w:tblStylePr w:type="band2Horz">
      <w:rPr>
        <w:rFonts w:ascii="Arial" w:hAnsi="Arial"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62">
    <w:name w:val="Lined - Accent"/>
    <w:basedOn w:val="12"/>
    <w:qFormat/>
    <w:uiPriority w:val="99"/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163">
    <w:name w:val="Lined - Accent 1"/>
    <w:basedOn w:val="12"/>
    <w:qFormat/>
    <w:uiPriority w:val="99"/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</w:style>
  <w:style w:type="table" w:customStyle="1" w:styleId="164">
    <w:name w:val="Lined - Accent 2"/>
    <w:basedOn w:val="12"/>
    <w:qFormat/>
    <w:uiPriority w:val="99"/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</w:style>
  <w:style w:type="table" w:customStyle="1" w:styleId="165">
    <w:name w:val="Lined - Accent 3"/>
    <w:basedOn w:val="12"/>
    <w:qFormat/>
    <w:uiPriority w:val="99"/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</w:style>
  <w:style w:type="table" w:customStyle="1" w:styleId="166">
    <w:name w:val="Lined - Accent 4"/>
    <w:basedOn w:val="12"/>
    <w:qFormat/>
    <w:uiPriority w:val="99"/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</w:style>
  <w:style w:type="table" w:customStyle="1" w:styleId="167">
    <w:name w:val="Lined - Accent 5"/>
    <w:basedOn w:val="12"/>
    <w:qFormat/>
    <w:uiPriority w:val="99"/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</w:style>
  <w:style w:type="table" w:customStyle="1" w:styleId="168">
    <w:name w:val="Lined - Accent 6"/>
    <w:basedOn w:val="12"/>
    <w:qFormat/>
    <w:uiPriority w:val="99"/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</w:style>
  <w:style w:type="table" w:customStyle="1" w:styleId="169">
    <w:name w:val="Bordered &amp; Lined - Accent"/>
    <w:basedOn w:val="12"/>
    <w:qFormat/>
    <w:uiPriority w:val="99"/>
    <w:rPr>
      <w:color w:val="404040"/>
    </w:rPr>
    <w:tblPr>
      <w:tblBorders>
        <w:top w:val="single" w:color="585858" w:themeColor="text1" w:themeTint="A6" w:sz="4" w:space="0"/>
        <w:left w:val="single" w:color="585858" w:themeColor="text1" w:themeTint="A6" w:sz="4" w:space="0"/>
        <w:bottom w:val="single" w:color="585858" w:themeColor="text1" w:themeTint="A6" w:sz="4" w:space="0"/>
        <w:right w:val="single" w:color="585858" w:themeColor="text1" w:themeTint="A6" w:sz="4" w:space="0"/>
        <w:insideH w:val="single" w:color="585858" w:themeColor="text1" w:themeTint="A6" w:sz="4" w:space="0"/>
        <w:insideV w:val="single" w:color="585858" w:themeColor="text1" w:themeTint="A6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170">
    <w:name w:val="Bordered &amp; Lined - Accent 1"/>
    <w:basedOn w:val="12"/>
    <w:qFormat/>
    <w:uiPriority w:val="99"/>
    <w:rPr>
      <w:color w:val="404040"/>
    </w:rPr>
    <w:tblPr>
      <w:tblBorders>
        <w:top w:val="single" w:color="2A4B71" w:themeColor="accent1" w:themeShade="95" w:sz="4" w:space="0"/>
        <w:left w:val="single" w:color="2A4B71" w:themeColor="accent1" w:themeShade="95" w:sz="4" w:space="0"/>
        <w:bottom w:val="single" w:color="2A4B71" w:themeColor="accent1" w:themeShade="95" w:sz="4" w:space="0"/>
        <w:right w:val="single" w:color="2A4B71" w:themeColor="accent1" w:themeShade="95" w:sz="4" w:space="0"/>
        <w:insideH w:val="single" w:color="2A4B71" w:themeColor="accent1" w:themeShade="95" w:sz="4" w:space="0"/>
        <w:insideV w:val="single" w:color="2A4B71" w:themeColor="accent1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</w:style>
  <w:style w:type="table" w:customStyle="1" w:styleId="171">
    <w:name w:val="Bordered &amp; Lined - Accent 2"/>
    <w:basedOn w:val="12"/>
    <w:qFormat/>
    <w:uiPriority w:val="99"/>
    <w:rPr>
      <w:color w:val="404040"/>
    </w:rPr>
    <w:tblPr>
      <w:tblBorders>
        <w:top w:val="single" w:color="742B29" w:themeColor="accent2" w:themeShade="95" w:sz="4" w:space="0"/>
        <w:left w:val="single" w:color="742B29" w:themeColor="accent2" w:themeShade="95" w:sz="4" w:space="0"/>
        <w:bottom w:val="single" w:color="742B29" w:themeColor="accent2" w:themeShade="95" w:sz="4" w:space="0"/>
        <w:right w:val="single" w:color="742B29" w:themeColor="accent2" w:themeShade="95" w:sz="4" w:space="0"/>
        <w:insideH w:val="single" w:color="742B29" w:themeColor="accent2" w:themeShade="95" w:sz="4" w:space="0"/>
        <w:insideV w:val="single" w:color="742B29" w:themeColor="accent2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</w:style>
  <w:style w:type="table" w:customStyle="1" w:styleId="172">
    <w:name w:val="Bordered &amp; Lined - Accent 3"/>
    <w:basedOn w:val="12"/>
    <w:qFormat/>
    <w:uiPriority w:val="99"/>
    <w:rPr>
      <w:color w:val="404040"/>
    </w:rPr>
    <w:tblPr>
      <w:tblBorders>
        <w:top w:val="single" w:color="5C722E" w:themeColor="accent3" w:themeShade="95" w:sz="4" w:space="0"/>
        <w:left w:val="single" w:color="5C722E" w:themeColor="accent3" w:themeShade="95" w:sz="4" w:space="0"/>
        <w:bottom w:val="single" w:color="5C722E" w:themeColor="accent3" w:themeShade="95" w:sz="4" w:space="0"/>
        <w:right w:val="single" w:color="5C722E" w:themeColor="accent3" w:themeShade="95" w:sz="4" w:space="0"/>
        <w:insideH w:val="single" w:color="5C722E" w:themeColor="accent3" w:themeShade="95" w:sz="4" w:space="0"/>
        <w:insideV w:val="single" w:color="5C722E" w:themeColor="accent3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</w:style>
  <w:style w:type="table" w:customStyle="1" w:styleId="173">
    <w:name w:val="Bordered &amp; Lined - Accent 4"/>
    <w:basedOn w:val="12"/>
    <w:qFormat/>
    <w:uiPriority w:val="99"/>
    <w:rPr>
      <w:color w:val="404040"/>
    </w:rPr>
    <w:tblPr>
      <w:tblBorders>
        <w:top w:val="single" w:color="4A395F" w:themeColor="accent4" w:themeShade="95" w:sz="4" w:space="0"/>
        <w:left w:val="single" w:color="4A395F" w:themeColor="accent4" w:themeShade="95" w:sz="4" w:space="0"/>
        <w:bottom w:val="single" w:color="4A395F" w:themeColor="accent4" w:themeShade="95" w:sz="4" w:space="0"/>
        <w:right w:val="single" w:color="4A395F" w:themeColor="accent4" w:themeShade="95" w:sz="4" w:space="0"/>
        <w:insideH w:val="single" w:color="4A395F" w:themeColor="accent4" w:themeShade="95" w:sz="4" w:space="0"/>
        <w:insideV w:val="single" w:color="4A395F" w:themeColor="accent4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</w:style>
  <w:style w:type="table" w:customStyle="1" w:styleId="174">
    <w:name w:val="Bordered &amp; Lined - Accent 5"/>
    <w:basedOn w:val="12"/>
    <w:qFormat/>
    <w:uiPriority w:val="99"/>
    <w:rPr>
      <w:color w:val="404040"/>
    </w:rPr>
    <w:tblPr>
      <w:tblBorders>
        <w:top w:val="single" w:color="266779" w:themeColor="accent5" w:themeShade="95" w:sz="4" w:space="0"/>
        <w:left w:val="single" w:color="266779" w:themeColor="accent5" w:themeShade="95" w:sz="4" w:space="0"/>
        <w:bottom w:val="single" w:color="266779" w:themeColor="accent5" w:themeShade="95" w:sz="4" w:space="0"/>
        <w:right w:val="single" w:color="266779" w:themeColor="accent5" w:themeShade="95" w:sz="4" w:space="0"/>
        <w:insideH w:val="single" w:color="266779" w:themeColor="accent5" w:themeShade="95" w:sz="4" w:space="0"/>
        <w:insideV w:val="single" w:color="266779" w:themeColor="accent5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</w:style>
  <w:style w:type="table" w:customStyle="1" w:styleId="175">
    <w:name w:val="Bordered &amp; Lined - Accent 6"/>
    <w:basedOn w:val="12"/>
    <w:qFormat/>
    <w:uiPriority w:val="99"/>
    <w:rPr>
      <w:color w:val="404040"/>
    </w:rPr>
    <w:tblPr>
      <w:tblBorders>
        <w:top w:val="single" w:color="B15407" w:themeColor="accent6" w:themeShade="95" w:sz="4" w:space="0"/>
        <w:left w:val="single" w:color="B15407" w:themeColor="accent6" w:themeShade="95" w:sz="4" w:space="0"/>
        <w:bottom w:val="single" w:color="B15407" w:themeColor="accent6" w:themeShade="95" w:sz="4" w:space="0"/>
        <w:right w:val="single" w:color="B15407" w:themeColor="accent6" w:themeShade="95" w:sz="4" w:space="0"/>
        <w:insideH w:val="single" w:color="B15407" w:themeColor="accent6" w:themeShade="95" w:sz="4" w:space="0"/>
        <w:insideV w:val="single" w:color="B15407" w:themeColor="accent6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</w:style>
  <w:style w:type="table" w:customStyle="1" w:styleId="176">
    <w:name w:val="Bordered"/>
    <w:basedOn w:val="12"/>
    <w:qFormat/>
    <w:uiPriority w:val="99"/>
    <w:tblPr>
      <w:tblBorders>
        <w:top w:val="single" w:color="D8D8D8" w:themeColor="text1" w:themeTint="26" w:sz="4" w:space="0"/>
        <w:left w:val="single" w:color="D8D8D8" w:themeColor="text1" w:themeTint="26" w:sz="4" w:space="0"/>
        <w:bottom w:val="single" w:color="D8D8D8" w:themeColor="text1" w:themeTint="26" w:sz="4" w:space="0"/>
        <w:right w:val="single" w:color="D8D8D8" w:themeColor="text1" w:themeTint="26" w:sz="4" w:space="0"/>
        <w:insideH w:val="single" w:color="D8D8D8" w:themeColor="text1" w:themeTint="26" w:sz="4" w:space="0"/>
        <w:insideV w:val="single" w:color="D8D8D8" w:themeColor="text1" w:themeTint="26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E7E7E" w:themeColor="text1" w:themeTint="80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E7E7E" w:themeColor="text1" w:themeTint="80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8D8D8" w:themeColor="text1" w:themeTint="26" w:sz="4" w:space="0"/>
          <w:left w:val="single" w:color="D8D8D8" w:themeColor="text1" w:themeTint="26" w:sz="4" w:space="0"/>
          <w:bottom w:val="single" w:color="D8D8D8" w:themeColor="text1" w:themeTint="26" w:sz="4" w:space="0"/>
          <w:right w:val="single" w:color="D8D8D8" w:themeColor="text1" w:themeTint="26" w:sz="4" w:space="0"/>
        </w:tcBorders>
      </w:tcPr>
    </w:tblStylePr>
  </w:style>
  <w:style w:type="table" w:customStyle="1" w:styleId="177">
    <w:name w:val="Bordered - Accent 1"/>
    <w:basedOn w:val="12"/>
    <w:qFormat/>
    <w:uiPriority w:val="99"/>
    <w:tblPr>
      <w:tblBorders>
        <w:top w:val="single" w:color="B7CCE4" w:themeColor="accent1" w:themeTint="67" w:sz="4" w:space="0"/>
        <w:left w:val="single" w:color="B7CCE4" w:themeColor="accent1" w:themeTint="67" w:sz="4" w:space="0"/>
        <w:bottom w:val="single" w:color="B7CCE4" w:themeColor="accent1" w:themeTint="67" w:sz="4" w:space="0"/>
        <w:right w:val="single" w:color="B7CCE4" w:themeColor="accent1" w:themeTint="67" w:sz="4" w:space="0"/>
        <w:insideH w:val="single" w:color="B7CCE4" w:themeColor="accent1" w:themeTint="67" w:sz="4" w:space="0"/>
        <w:insideV w:val="single" w:color="B7CCE4" w:themeColor="accent1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4F81BD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themeColor="accent1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themeColor="accent1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7CCE4" w:themeColor="accent1" w:themeTint="67" w:sz="4" w:space="0"/>
          <w:left w:val="single" w:color="B7CCE4" w:themeColor="accent1" w:themeTint="67" w:sz="4" w:space="0"/>
          <w:bottom w:val="single" w:color="B7CCE4" w:themeColor="accent1" w:themeTint="67" w:sz="4" w:space="0"/>
          <w:right w:val="single" w:color="B7CCE4" w:themeColor="accent1" w:themeTint="67" w:sz="4" w:space="0"/>
        </w:tcBorders>
      </w:tcPr>
    </w:tblStylePr>
  </w:style>
  <w:style w:type="table" w:customStyle="1" w:styleId="178">
    <w:name w:val="Bordered - Accent 2"/>
    <w:basedOn w:val="12"/>
    <w:qFormat/>
    <w:uiPriority w:val="99"/>
    <w:tblPr>
      <w:tblBorders>
        <w:top w:val="single" w:color="E5B8B7" w:themeColor="accent2" w:themeTint="67" w:sz="4" w:space="0"/>
        <w:left w:val="single" w:color="E5B8B7" w:themeColor="accent2" w:themeTint="67" w:sz="4" w:space="0"/>
        <w:bottom w:val="single" w:color="E5B8B7" w:themeColor="accent2" w:themeTint="67" w:sz="4" w:space="0"/>
        <w:right w:val="single" w:color="E5B8B7" w:themeColor="accent2" w:themeTint="67" w:sz="4" w:space="0"/>
        <w:insideH w:val="single" w:color="E5B8B7" w:themeColor="accent2" w:themeTint="67" w:sz="4" w:space="0"/>
        <w:insideV w:val="single" w:color="E5B8B7" w:themeColor="accent2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D9979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795" w:themeColor="accent2" w:themeTint="97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795" w:themeColor="accent2" w:themeTint="97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E5B8B7" w:themeColor="accent2" w:themeTint="67" w:sz="4" w:space="0"/>
          <w:left w:val="single" w:color="E5B8B7" w:themeColor="accent2" w:themeTint="67" w:sz="4" w:space="0"/>
          <w:bottom w:val="single" w:color="E5B8B7" w:themeColor="accent2" w:themeTint="67" w:sz="4" w:space="0"/>
          <w:right w:val="single" w:color="E5B8B7" w:themeColor="accent2" w:themeTint="67" w:sz="4" w:space="0"/>
        </w:tcBorders>
      </w:tcPr>
    </w:tblStylePr>
  </w:style>
  <w:style w:type="table" w:customStyle="1" w:styleId="179">
    <w:name w:val="Bordered - Accent 3"/>
    <w:basedOn w:val="12"/>
    <w:qFormat/>
    <w:uiPriority w:val="99"/>
    <w:tblPr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C3D69C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3D69C" w:themeColor="accent3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3D69C" w:themeColor="accent3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</w:style>
  <w:style w:type="table" w:customStyle="1" w:styleId="180">
    <w:name w:val="Bordered - Accent 4"/>
    <w:basedOn w:val="12"/>
    <w:qFormat/>
    <w:uiPriority w:val="99"/>
    <w:tblPr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B2A1C6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6" w:themeColor="accent4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6" w:themeColor="accent4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</w:style>
  <w:style w:type="table" w:customStyle="1" w:styleId="181">
    <w:name w:val="Bordered - Accent 5"/>
    <w:basedOn w:val="12"/>
    <w:qFormat/>
    <w:uiPriority w:val="99"/>
    <w:tblPr>
      <w:tblBorders>
        <w:top w:val="single" w:color="B6DDE7" w:themeColor="accent5" w:themeTint="67" w:sz="4" w:space="0"/>
        <w:left w:val="single" w:color="B6DDE7" w:themeColor="accent5" w:themeTint="67" w:sz="4" w:space="0"/>
        <w:bottom w:val="single" w:color="B6DDE7" w:themeColor="accent5" w:themeTint="67" w:sz="4" w:space="0"/>
        <w:right w:val="single" w:color="B6DDE7" w:themeColor="accent5" w:themeTint="67" w:sz="4" w:space="0"/>
        <w:insideH w:val="single" w:color="B6DDE7" w:themeColor="accent5" w:themeTint="67" w:sz="4" w:space="0"/>
        <w:insideV w:val="single" w:color="B6DDE7" w:themeColor="accent5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92CCDC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CDC" w:themeColor="accent5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CDC" w:themeColor="accent5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6DDE7" w:themeColor="accent5" w:themeTint="67" w:sz="4" w:space="0"/>
          <w:left w:val="single" w:color="B6DDE7" w:themeColor="accent5" w:themeTint="67" w:sz="4" w:space="0"/>
          <w:bottom w:val="single" w:color="B6DDE7" w:themeColor="accent5" w:themeTint="67" w:sz="4" w:space="0"/>
          <w:right w:val="single" w:color="B6DDE7" w:themeColor="accent5" w:themeTint="67" w:sz="4" w:space="0"/>
        </w:tcBorders>
      </w:tcPr>
    </w:tblStylePr>
  </w:style>
  <w:style w:type="table" w:customStyle="1" w:styleId="182">
    <w:name w:val="Bordered - Accent 6"/>
    <w:basedOn w:val="12"/>
    <w:qFormat/>
    <w:uiPriority w:val="99"/>
    <w:tblPr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FAC09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C090" w:themeColor="accent6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C090" w:themeColor="accent6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</w:style>
  <w:style w:type="character" w:customStyle="1" w:styleId="183">
    <w:name w:val="Текст сноски Знак"/>
    <w:link w:val="21"/>
    <w:qFormat/>
    <w:uiPriority w:val="99"/>
    <w:rPr>
      <w:sz w:val="18"/>
    </w:rPr>
  </w:style>
  <w:style w:type="character" w:customStyle="1" w:styleId="184">
    <w:name w:val="Текст концевой сноски Знак"/>
    <w:link w:val="19"/>
    <w:qFormat/>
    <w:uiPriority w:val="99"/>
    <w:rPr>
      <w:sz w:val="20"/>
    </w:rPr>
  </w:style>
  <w:style w:type="paragraph" w:customStyle="1" w:styleId="185">
    <w:name w:val="Заголовок оглавления1"/>
    <w:unhideWhenUsed/>
    <w:qFormat/>
    <w:uiPriority w:val="39"/>
    <w:rPr>
      <w:rFonts w:ascii="Times New Roman" w:hAnsi="Times New Roman" w:eastAsia="SimSun" w:cs="Times New Roman"/>
      <w:lang w:val="ru-RU" w:eastAsia="ru-RU" w:bidi="ar-SA"/>
    </w:rPr>
  </w:style>
  <w:style w:type="character" w:customStyle="1" w:styleId="186">
    <w:name w:val="Верхний колонтитул Знак"/>
    <w:link w:val="23"/>
    <w:qFormat/>
    <w:uiPriority w:val="0"/>
    <w:rPr>
      <w:sz w:val="24"/>
      <w:szCs w:val="24"/>
    </w:rPr>
  </w:style>
  <w:style w:type="character" w:customStyle="1" w:styleId="187">
    <w:name w:val="Нижний колонтитул Знак"/>
    <w:link w:val="34"/>
    <w:qFormat/>
    <w:uiPriority w:val="0"/>
    <w:rPr>
      <w:sz w:val="24"/>
      <w:szCs w:val="24"/>
    </w:rPr>
  </w:style>
  <w:style w:type="character" w:customStyle="1" w:styleId="188">
    <w:name w:val="Заголовок 3 Знак"/>
    <w:basedOn w:val="11"/>
    <w:link w:val="4"/>
    <w:qFormat/>
    <w:uiPriority w:val="9"/>
    <w:rPr>
      <w:b/>
      <w:bCs/>
      <w:sz w:val="27"/>
      <w:szCs w:val="27"/>
    </w:rPr>
  </w:style>
  <w:style w:type="character" w:customStyle="1" w:styleId="189">
    <w:name w:val="keyword"/>
    <w:basedOn w:val="11"/>
    <w:qFormat/>
    <w:uiPriority w:val="0"/>
  </w:style>
  <w:style w:type="character" w:customStyle="1" w:styleId="190">
    <w:name w:val="Текст выноски Знак"/>
    <w:basedOn w:val="11"/>
    <w:link w:val="18"/>
    <w:semiHidden/>
    <w:qFormat/>
    <w:uiPriority w:val="0"/>
    <w:rPr>
      <w:rFonts w:ascii="Tahoma" w:hAnsi="Tahoma" w:cs="Tahoma"/>
      <w:sz w:val="16"/>
      <w:szCs w:val="16"/>
    </w:rPr>
  </w:style>
  <w:style w:type="character" w:customStyle="1" w:styleId="191">
    <w:name w:val="Заголовок 4 Знак"/>
    <w:basedOn w:val="11"/>
    <w:link w:val="5"/>
    <w:semiHidden/>
    <w:qFormat/>
    <w:uiPriority w:val="0"/>
    <w:rPr>
      <w:rFonts w:asciiTheme="majorHAnsi" w:hAnsiTheme="majorHAnsi" w:eastAsiaTheme="majorEastAsia" w:cstheme="majorBidi"/>
      <w:b/>
      <w:bCs/>
      <w:i/>
      <w:iCs/>
      <w:color w:val="4F81BD" w:themeColor="accent1"/>
      <w:sz w:val="24"/>
      <w:szCs w:val="24"/>
      <w14:textFill>
        <w14:solidFill>
          <w14:schemeClr w14:val="accent1"/>
        </w14:solidFill>
      </w14:textFill>
    </w:rPr>
  </w:style>
  <w:style w:type="character" w:customStyle="1" w:styleId="192">
    <w:name w:val="Заголовок 1 Знак"/>
    <w:basedOn w:val="11"/>
    <w:link w:val="2"/>
    <w:qFormat/>
    <w:uiPriority w:val="0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customStyle="1" w:styleId="193">
    <w:name w:val="ТП- раздел"/>
    <w:basedOn w:val="2"/>
    <w:link w:val="195"/>
    <w:qFormat/>
    <w:uiPriority w:val="0"/>
    <w:pPr>
      <w:spacing w:before="240" w:after="240" w:line="360" w:lineRule="auto"/>
      <w:jc w:val="center"/>
    </w:pPr>
    <w:rPr>
      <w:rFonts w:ascii="Times New Roman" w:hAnsi="Times New Roman" w:cs="Times New Roman"/>
      <w:caps/>
      <w:color w:val="auto"/>
    </w:rPr>
  </w:style>
  <w:style w:type="paragraph" w:customStyle="1" w:styleId="194">
    <w:name w:val="ТП-подраздел"/>
    <w:basedOn w:val="2"/>
    <w:link w:val="196"/>
    <w:qFormat/>
    <w:uiPriority w:val="0"/>
    <w:pPr>
      <w:numPr>
        <w:ilvl w:val="0"/>
        <w:numId w:val="1"/>
      </w:numPr>
      <w:tabs>
        <w:tab w:val="left" w:pos="720"/>
        <w:tab w:val="clear" w:pos="1560"/>
      </w:tabs>
      <w:spacing w:before="240" w:after="240" w:line="360" w:lineRule="auto"/>
      <w:jc w:val="both"/>
    </w:pPr>
    <w:rPr>
      <w:rFonts w:ascii="Times New Roman" w:hAnsi="Times New Roman" w:cs="Times New Roman"/>
      <w:color w:val="auto"/>
    </w:rPr>
  </w:style>
  <w:style w:type="character" w:customStyle="1" w:styleId="195">
    <w:name w:val="ТП- раздел Знак"/>
    <w:basedOn w:val="192"/>
    <w:link w:val="193"/>
    <w:qFormat/>
    <w:uiPriority w:val="0"/>
    <w:rPr>
      <w:rFonts w:asciiTheme="majorHAnsi" w:hAnsiTheme="majorHAnsi" w:eastAsiaTheme="majorEastAsia" w:cstheme="majorBidi"/>
      <w:caps/>
      <w:color w:val="376092" w:themeColor="accent1" w:themeShade="BF"/>
      <w:sz w:val="28"/>
      <w:szCs w:val="28"/>
    </w:rPr>
  </w:style>
  <w:style w:type="character" w:customStyle="1" w:styleId="196">
    <w:name w:val="ТП-подраздел Знак"/>
    <w:basedOn w:val="192"/>
    <w:link w:val="194"/>
    <w:qFormat/>
    <w:uiPriority w:val="0"/>
    <w:rPr>
      <w:rFonts w:asciiTheme="majorHAnsi" w:hAnsiTheme="majorHAnsi" w:eastAsiaTheme="majorEastAsia" w:cstheme="majorBidi"/>
      <w:color w:val="376092" w:themeColor="accent1" w:themeShade="BF"/>
      <w:sz w:val="28"/>
      <w:szCs w:val="28"/>
    </w:rPr>
  </w:style>
  <w:style w:type="paragraph" w:customStyle="1" w:styleId="197">
    <w:name w:val="ТП(раздел)"/>
    <w:basedOn w:val="1"/>
    <w:link w:val="216"/>
    <w:qFormat/>
    <w:uiPriority w:val="0"/>
    <w:pPr>
      <w:keepNext/>
      <w:keepLines/>
      <w:tabs>
        <w:tab w:val="left" w:pos="425"/>
        <w:tab w:val="left" w:pos="720"/>
      </w:tabs>
      <w:spacing w:before="240" w:after="240" w:line="360" w:lineRule="auto"/>
      <w:ind w:left="425" w:hanging="425"/>
      <w:jc w:val="both"/>
      <w:outlineLvl w:val="0"/>
    </w:pPr>
    <w:rPr>
      <w:rFonts w:eastAsiaTheme="majorEastAsia"/>
      <w:b/>
      <w:bCs/>
      <w:sz w:val="28"/>
      <w:szCs w:val="28"/>
    </w:rPr>
  </w:style>
  <w:style w:type="paragraph" w:customStyle="1" w:styleId="198">
    <w:name w:val="ТП-подподзаголовок"/>
    <w:basedOn w:val="1"/>
    <w:qFormat/>
    <w:uiPriority w:val="0"/>
    <w:pPr>
      <w:keepNext/>
      <w:keepLines/>
      <w:numPr>
        <w:ilvl w:val="1"/>
        <w:numId w:val="2"/>
      </w:numPr>
      <w:tabs>
        <w:tab w:val="left" w:pos="720"/>
        <w:tab w:val="clear" w:pos="567"/>
      </w:tabs>
      <w:spacing w:before="240" w:after="240" w:line="360" w:lineRule="auto"/>
      <w:ind w:left="845" w:hanging="425"/>
      <w:jc w:val="both"/>
      <w:outlineLvl w:val="0"/>
    </w:pPr>
    <w:rPr>
      <w:rFonts w:eastAsiaTheme="majorEastAsia"/>
      <w:sz w:val="28"/>
      <w:szCs w:val="28"/>
    </w:rPr>
  </w:style>
  <w:style w:type="paragraph" w:customStyle="1" w:styleId="199">
    <w:name w:val="ТП-список"/>
    <w:basedOn w:val="1"/>
    <w:link w:val="201"/>
    <w:qFormat/>
    <w:uiPriority w:val="0"/>
    <w:pPr>
      <w:tabs>
        <w:tab w:val="left" w:pos="420"/>
      </w:tabs>
      <w:spacing w:beforeAutospacing="1" w:afterAutospacing="1" w:line="360" w:lineRule="auto"/>
      <w:ind w:left="877" w:hanging="397"/>
    </w:pPr>
  </w:style>
  <w:style w:type="paragraph" w:customStyle="1" w:styleId="200">
    <w:name w:val="ТП-оснтекст"/>
    <w:basedOn w:val="1"/>
    <w:link w:val="202"/>
    <w:qFormat/>
    <w:uiPriority w:val="0"/>
    <w:pPr>
      <w:spacing w:beforeAutospacing="1" w:afterAutospacing="1" w:line="360" w:lineRule="auto"/>
      <w:ind w:firstLine="300"/>
      <w:jc w:val="both"/>
    </w:pPr>
  </w:style>
  <w:style w:type="character" w:customStyle="1" w:styleId="201">
    <w:name w:val="ТП-список Char"/>
    <w:link w:val="199"/>
    <w:qFormat/>
    <w:uiPriority w:val="0"/>
    <w:rPr>
      <w:rFonts w:eastAsia="Times New Roman"/>
      <w:sz w:val="24"/>
      <w:szCs w:val="24"/>
    </w:rPr>
  </w:style>
  <w:style w:type="character" w:customStyle="1" w:styleId="202">
    <w:name w:val="ТП-оснтекст Char"/>
    <w:link w:val="200"/>
    <w:qFormat/>
    <w:uiPriority w:val="0"/>
    <w:rPr>
      <w:rFonts w:ascii="Times New Roman" w:hAnsi="Times New Roman"/>
    </w:rPr>
  </w:style>
  <w:style w:type="paragraph" w:customStyle="1" w:styleId="203">
    <w:name w:val="Table Contents"/>
    <w:basedOn w:val="204"/>
    <w:qFormat/>
    <w:uiPriority w:val="0"/>
  </w:style>
  <w:style w:type="paragraph" w:customStyle="1" w:styleId="204">
    <w:name w:val="Standard"/>
    <w:basedOn w:val="205"/>
    <w:qFormat/>
    <w:uiPriority w:val="0"/>
  </w:style>
  <w:style w:type="paragraph" w:customStyle="1" w:styleId="205">
    <w:name w:val="DStyle_paragraph"/>
    <w:qFormat/>
    <w:uiPriority w:val="0"/>
    <w:pPr>
      <w:widowControl w:val="0"/>
    </w:pPr>
    <w:rPr>
      <w:rFonts w:ascii="Liberation Serif" w:hAnsi="Liberation Serif" w:eastAsia="Liberation Serif" w:cs="Liberation Serif"/>
      <w:color w:val="000000"/>
      <w:sz w:val="24"/>
      <w:szCs w:val="22"/>
      <w:lang w:val="ru-RU" w:eastAsia="ru-RU" w:bidi="ar-SA"/>
    </w:rPr>
  </w:style>
  <w:style w:type="paragraph" w:customStyle="1" w:styleId="206">
    <w:name w:val="Уп-оснтекст"/>
    <w:basedOn w:val="1"/>
    <w:link w:val="209"/>
    <w:qFormat/>
    <w:uiPriority w:val="0"/>
    <w:pPr>
      <w:spacing w:line="360" w:lineRule="auto"/>
      <w:ind w:firstLine="709"/>
      <w:jc w:val="both"/>
    </w:pPr>
  </w:style>
  <w:style w:type="paragraph" w:customStyle="1" w:styleId="207">
    <w:name w:val="Уп-список"/>
    <w:basedOn w:val="1"/>
    <w:qFormat/>
    <w:uiPriority w:val="0"/>
    <w:pPr>
      <w:numPr>
        <w:ilvl w:val="0"/>
        <w:numId w:val="3"/>
      </w:numPr>
      <w:spacing w:beforeAutospacing="1" w:afterAutospacing="1" w:line="360" w:lineRule="auto"/>
      <w:ind w:left="1531" w:hanging="397"/>
    </w:pPr>
  </w:style>
  <w:style w:type="paragraph" w:customStyle="1" w:styleId="208">
    <w:name w:val="Уп-раздел"/>
    <w:basedOn w:val="1"/>
    <w:link w:val="213"/>
    <w:qFormat/>
    <w:uiPriority w:val="0"/>
    <w:pPr>
      <w:keepNext/>
      <w:keepLines/>
      <w:numPr>
        <w:ilvl w:val="0"/>
        <w:numId w:val="2"/>
      </w:numPr>
      <w:tabs>
        <w:tab w:val="left" w:pos="720"/>
      </w:tabs>
      <w:spacing w:before="240" w:after="240" w:line="360" w:lineRule="auto"/>
      <w:ind w:firstLine="709"/>
      <w:jc w:val="both"/>
      <w:outlineLvl w:val="0"/>
    </w:pPr>
    <w:rPr>
      <w:rFonts w:eastAsiaTheme="majorEastAsia"/>
      <w:b/>
      <w:bCs/>
      <w:sz w:val="28"/>
      <w:szCs w:val="28"/>
    </w:rPr>
  </w:style>
  <w:style w:type="character" w:customStyle="1" w:styleId="209">
    <w:name w:val="Уп-оснтекст Char"/>
    <w:link w:val="206"/>
    <w:qFormat/>
    <w:uiPriority w:val="0"/>
    <w:rPr>
      <w:rFonts w:ascii="Times New Roman" w:hAnsi="Times New Roman"/>
      <w:color w:val="auto"/>
    </w:rPr>
  </w:style>
  <w:style w:type="paragraph" w:customStyle="1" w:styleId="210">
    <w:name w:val="Уп-код"/>
    <w:basedOn w:val="1"/>
    <w:link w:val="212"/>
    <w:qFormat/>
    <w:uiPriority w:val="0"/>
    <w:pPr>
      <w:ind w:firstLine="300"/>
      <w:jc w:val="both"/>
    </w:pPr>
  </w:style>
  <w:style w:type="paragraph" w:customStyle="1" w:styleId="211">
    <w:name w:val="Уп-листинг"/>
    <w:basedOn w:val="1"/>
    <w:link w:val="214"/>
    <w:qFormat/>
    <w:uiPriority w:val="0"/>
    <w:pPr>
      <w:spacing w:line="360" w:lineRule="auto"/>
      <w:ind w:firstLine="300"/>
      <w:jc w:val="both"/>
    </w:pPr>
  </w:style>
  <w:style w:type="character" w:customStyle="1" w:styleId="212">
    <w:name w:val="Уп-код Char"/>
    <w:link w:val="210"/>
    <w:qFormat/>
    <w:uiPriority w:val="0"/>
    <w:rPr>
      <w:rFonts w:ascii="Times New Roman" w:hAnsi="Times New Roman" w:eastAsia="Times New Roman"/>
      <w:color w:val="auto"/>
    </w:rPr>
  </w:style>
  <w:style w:type="character" w:customStyle="1" w:styleId="213">
    <w:name w:val="Уп-раздел Char"/>
    <w:link w:val="208"/>
    <w:qFormat/>
    <w:uiPriority w:val="0"/>
    <w:rPr>
      <w:rFonts w:ascii="Times New Roman" w:hAnsi="Times New Roman" w:eastAsiaTheme="majorEastAsia"/>
      <w:b/>
      <w:bCs/>
      <w:color w:val="auto"/>
      <w:sz w:val="28"/>
      <w:szCs w:val="28"/>
    </w:rPr>
  </w:style>
  <w:style w:type="character" w:customStyle="1" w:styleId="214">
    <w:name w:val="Уп-листинг Char"/>
    <w:link w:val="211"/>
    <w:qFormat/>
    <w:uiPriority w:val="0"/>
    <w:rPr>
      <w:rFonts w:ascii="Times New Roman" w:hAnsi="Times New Roman"/>
      <w:color w:val="auto"/>
    </w:rPr>
  </w:style>
  <w:style w:type="paragraph" w:customStyle="1" w:styleId="215">
    <w:name w:val="normal1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ru-RU" w:eastAsia="zh-CN" w:bidi="hi-IN"/>
    </w:rPr>
  </w:style>
  <w:style w:type="character" w:customStyle="1" w:styleId="216">
    <w:name w:val="ТП(раздел) Char"/>
    <w:link w:val="197"/>
    <w:qFormat/>
    <w:uiPriority w:val="0"/>
    <w:rPr>
      <w:rFonts w:eastAsiaTheme="majorEastAsia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ХПК</Company>
  <Pages>6</Pages>
  <Words>1589</Words>
  <Characters>9062</Characters>
  <Lines>75</Lines>
  <Paragraphs>21</Paragraphs>
  <TotalTime>44</TotalTime>
  <ScaleCrop>false</ScaleCrop>
  <LinksUpToDate>false</LinksUpToDate>
  <CharactersWithSpaces>10630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2024-11-25T05:03:00Z</dcterms:created>
  <dc:creator>zeol</dc:creator>
  <cp:lastModifiedBy>Джессика Оюн</cp:lastModifiedBy>
  <dcterms:modified xsi:type="dcterms:W3CDTF">2025-05-12T09:55:41Z</dcterms:modified>
  <dc:title>ФЕДЕРАЛЬНОЕ АГЕНТСТВО ПО ОБРАЗОВАНИЮ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1049-12.2.0.20795</vt:lpwstr>
  </property>
  <property fmtid="{D5CDD505-2E9C-101B-9397-08002B2CF9AE}" pid="3" name="ICV">
    <vt:lpwstr>61F9BD08A4D14258985CB19A45738055_13</vt:lpwstr>
  </property>
</Properties>
</file>